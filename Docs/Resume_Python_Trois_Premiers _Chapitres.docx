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66D4D" w14:textId="77777777" w:rsidR="008655E9" w:rsidRDefault="00000000" w:rsidP="0055480F">
      <w:pPr>
        <w:jc w:val="center"/>
        <w:rPr>
          <w:rFonts w:asciiTheme="minorBidi" w:hAnsiTheme="minorBidi"/>
          <w:b/>
          <w:bCs/>
          <w:sz w:val="24"/>
          <w:szCs w:val="24"/>
          <w:lang w:val="fr-FR"/>
        </w:rPr>
      </w:pPr>
      <w:r w:rsidRPr="0055480F">
        <w:rPr>
          <w:rFonts w:asciiTheme="minorBidi" w:hAnsiTheme="minorBidi"/>
          <w:b/>
          <w:bCs/>
          <w:sz w:val="24"/>
          <w:szCs w:val="24"/>
          <w:lang w:val="fr-FR"/>
        </w:rPr>
        <w:t>Résumé des Trois Premiers Chapitres – Python</w:t>
      </w:r>
    </w:p>
    <w:p w14:paraId="7D20BF23" w14:textId="77777777" w:rsidR="000D65B9" w:rsidRPr="0055480F" w:rsidRDefault="000D65B9" w:rsidP="002D400A">
      <w:pPr>
        <w:rPr>
          <w:rFonts w:asciiTheme="minorBidi" w:hAnsiTheme="minorBidi"/>
          <w:b/>
          <w:bCs/>
          <w:sz w:val="24"/>
          <w:szCs w:val="24"/>
          <w:lang w:val="fr-FR"/>
        </w:rPr>
      </w:pPr>
    </w:p>
    <w:p w14:paraId="2F7C08BA" w14:textId="77777777" w:rsidR="008655E9" w:rsidRPr="0055480F" w:rsidRDefault="00000000" w:rsidP="0055480F">
      <w:pPr>
        <w:rPr>
          <w:rFonts w:asciiTheme="minorBidi" w:hAnsiTheme="minorBidi"/>
          <w:b/>
          <w:bCs/>
          <w:sz w:val="24"/>
          <w:szCs w:val="24"/>
          <w:lang w:val="fr-FR"/>
        </w:rPr>
      </w:pPr>
      <w:r w:rsidRPr="0055480F">
        <w:rPr>
          <w:rFonts w:asciiTheme="minorBidi" w:hAnsiTheme="minorBidi"/>
          <w:b/>
          <w:bCs/>
          <w:sz w:val="24"/>
          <w:szCs w:val="24"/>
          <w:lang w:val="fr-FR"/>
        </w:rPr>
        <w:t>Introduction Générale</w:t>
      </w:r>
    </w:p>
    <w:p w14:paraId="446794D2" w14:textId="77777777" w:rsidR="008655E9" w:rsidRPr="0055480F" w:rsidRDefault="00000000">
      <w:pPr>
        <w:rPr>
          <w:rFonts w:asciiTheme="minorBidi" w:hAnsiTheme="minorBidi"/>
          <w:sz w:val="24"/>
          <w:szCs w:val="24"/>
          <w:lang w:val="fr-FR"/>
        </w:rPr>
      </w:pPr>
      <w:r w:rsidRPr="0055480F">
        <w:rPr>
          <w:rFonts w:asciiTheme="minorBidi" w:hAnsiTheme="minorBidi"/>
          <w:sz w:val="24"/>
          <w:szCs w:val="24"/>
          <w:lang w:val="fr-FR"/>
        </w:rPr>
        <w:t>Dans le cadre de notre apprentissage du langage Python, nous avons suivi avec attention les trois premiers chapitres du manuel de cours. Cette première étape a été marquée par une progression structurée, allant de l’installation de l’environnement de développement jusqu’à la manipulation de structures de données plus complexes.</w:t>
      </w:r>
      <w:r w:rsidRPr="0055480F">
        <w:rPr>
          <w:rFonts w:asciiTheme="minorBidi" w:hAnsiTheme="minorBidi"/>
          <w:sz w:val="24"/>
          <w:szCs w:val="24"/>
          <w:lang w:val="fr-FR"/>
        </w:rPr>
        <w:br/>
        <w:t>Le chapitre 1 a posé les bases essentielles du langage, bien qu’il ne contienne pas d’exercices pratiques. En revanche, les chapitres 2 et 3 ont été accompagnés d’exercices que nous avons réalisés afin de mieux assimiler les concepts.</w:t>
      </w:r>
      <w:r w:rsidRPr="0055480F">
        <w:rPr>
          <w:rFonts w:asciiTheme="minorBidi" w:hAnsiTheme="minorBidi"/>
          <w:sz w:val="24"/>
          <w:szCs w:val="24"/>
          <w:lang w:val="fr-FR"/>
        </w:rPr>
        <w:br/>
        <w:t>Ce parcours d’introduction nous a permis d’acquérir des compétences concrètes en programmation, utiles aussi bien pour nos projets académiques que pour des développements plus avancés.</w:t>
      </w:r>
    </w:p>
    <w:p w14:paraId="3D1B0AF5" w14:textId="672C1A6C" w:rsidR="0055480F" w:rsidRPr="0055480F" w:rsidRDefault="00000000" w:rsidP="0055480F">
      <w:pPr>
        <w:rPr>
          <w:rFonts w:asciiTheme="minorBidi" w:hAnsiTheme="minorBidi"/>
          <w:b/>
          <w:bCs/>
          <w:sz w:val="24"/>
          <w:szCs w:val="24"/>
          <w:lang w:val="fr-FR"/>
        </w:rPr>
      </w:pPr>
      <w:r w:rsidRPr="0055480F">
        <w:rPr>
          <w:rFonts w:asciiTheme="minorBidi" w:hAnsiTheme="minorBidi"/>
          <w:b/>
          <w:bCs/>
          <w:sz w:val="24"/>
          <w:szCs w:val="24"/>
          <w:lang w:val="fr-FR"/>
        </w:rPr>
        <w:t>Résumé du Chapitre 1 – Premiers Pas avec Python</w:t>
      </w:r>
    </w:p>
    <w:p w14:paraId="23628B41"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Dans ce premier chapitre, nous avons découvert les bases nécessaires pour bien débuter en Python, à travers les points suivants :</w:t>
      </w:r>
    </w:p>
    <w:p w14:paraId="168511E2" w14:textId="77777777" w:rsidR="0055480F" w:rsidRPr="0055480F" w:rsidRDefault="0055480F" w:rsidP="0055480F">
      <w:pPr>
        <w:rPr>
          <w:rFonts w:asciiTheme="minorBidi" w:hAnsiTheme="minorBidi"/>
          <w:b/>
          <w:bCs/>
          <w:sz w:val="24"/>
          <w:szCs w:val="24"/>
          <w:lang w:val="fr-FR"/>
        </w:rPr>
      </w:pPr>
      <w:r w:rsidRPr="0055480F">
        <w:rPr>
          <w:rFonts w:asciiTheme="minorBidi" w:hAnsiTheme="minorBidi"/>
          <w:b/>
          <w:bCs/>
          <w:sz w:val="24"/>
          <w:szCs w:val="24"/>
          <w:lang w:val="fr-FR"/>
        </w:rPr>
        <w:t>Installation et Configuration</w:t>
      </w:r>
    </w:p>
    <w:p w14:paraId="0A0BD9B4"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 Installation d’Anaconda : une distribution complète pour le développement Python.</w:t>
      </w:r>
      <w:r w:rsidRPr="0055480F">
        <w:rPr>
          <w:rFonts w:asciiTheme="minorBidi" w:hAnsiTheme="minorBidi"/>
          <w:sz w:val="24"/>
          <w:szCs w:val="24"/>
          <w:lang w:val="fr-FR"/>
        </w:rPr>
        <w:br/>
        <w:t xml:space="preserve">- </w:t>
      </w:r>
      <w:proofErr w:type="spellStart"/>
      <w:r w:rsidRPr="0055480F">
        <w:rPr>
          <w:rFonts w:asciiTheme="minorBidi" w:hAnsiTheme="minorBidi"/>
          <w:sz w:val="24"/>
          <w:szCs w:val="24"/>
          <w:lang w:val="fr-FR"/>
        </w:rPr>
        <w:t>Spyder</w:t>
      </w:r>
      <w:proofErr w:type="spellEnd"/>
      <w:r w:rsidRPr="0055480F">
        <w:rPr>
          <w:rFonts w:asciiTheme="minorBidi" w:hAnsiTheme="minorBidi"/>
          <w:sz w:val="24"/>
          <w:szCs w:val="24"/>
          <w:lang w:val="fr-FR"/>
        </w:rPr>
        <w:t xml:space="preserve"> et </w:t>
      </w:r>
      <w:proofErr w:type="spellStart"/>
      <w:r w:rsidRPr="0055480F">
        <w:rPr>
          <w:rFonts w:asciiTheme="minorBidi" w:hAnsiTheme="minorBidi"/>
          <w:sz w:val="24"/>
          <w:szCs w:val="24"/>
          <w:lang w:val="fr-FR"/>
        </w:rPr>
        <w:t>Jupyter</w:t>
      </w:r>
      <w:proofErr w:type="spellEnd"/>
      <w:r w:rsidRPr="0055480F">
        <w:rPr>
          <w:rFonts w:asciiTheme="minorBidi" w:hAnsiTheme="minorBidi"/>
          <w:sz w:val="24"/>
          <w:szCs w:val="24"/>
          <w:lang w:val="fr-FR"/>
        </w:rPr>
        <w:t xml:space="preserve"> Notebook : deux environnements utiles pour écrire et exécuter du code Python.</w:t>
      </w:r>
      <w:r w:rsidRPr="0055480F">
        <w:rPr>
          <w:rFonts w:asciiTheme="minorBidi" w:hAnsiTheme="minorBidi"/>
          <w:sz w:val="24"/>
          <w:szCs w:val="24"/>
          <w:lang w:val="fr-FR"/>
        </w:rPr>
        <w:br/>
        <w:t>- Configuration de l’interpréteur Python et exécution de scripts via la console ou les notebooks.</w:t>
      </w:r>
    </w:p>
    <w:p w14:paraId="03AB96A0" w14:textId="77777777" w:rsidR="0055480F" w:rsidRPr="0055480F" w:rsidRDefault="0055480F" w:rsidP="0055480F">
      <w:pPr>
        <w:rPr>
          <w:rFonts w:asciiTheme="minorBidi" w:hAnsiTheme="minorBidi"/>
          <w:b/>
          <w:bCs/>
          <w:sz w:val="24"/>
          <w:szCs w:val="24"/>
          <w:lang w:val="fr-FR"/>
        </w:rPr>
      </w:pPr>
      <w:r w:rsidRPr="0055480F">
        <w:rPr>
          <w:rFonts w:asciiTheme="minorBidi" w:hAnsiTheme="minorBidi"/>
          <w:b/>
          <w:bCs/>
          <w:sz w:val="24"/>
          <w:szCs w:val="24"/>
          <w:lang w:val="fr-FR"/>
        </w:rPr>
        <w:t>Obtenir de l’aide</w:t>
      </w:r>
    </w:p>
    <w:p w14:paraId="68BE2F7F"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 xml:space="preserve">Utilisation des fonctions intégrées comme </w:t>
      </w:r>
      <w:proofErr w:type="gramStart"/>
      <w:r w:rsidRPr="0055480F">
        <w:rPr>
          <w:rFonts w:asciiTheme="minorBidi" w:hAnsiTheme="minorBidi"/>
          <w:sz w:val="24"/>
          <w:szCs w:val="24"/>
          <w:lang w:val="fr-FR"/>
        </w:rPr>
        <w:t>help(</w:t>
      </w:r>
      <w:proofErr w:type="gramEnd"/>
      <w:r w:rsidRPr="0055480F">
        <w:rPr>
          <w:rFonts w:asciiTheme="minorBidi" w:hAnsiTheme="minorBidi"/>
          <w:sz w:val="24"/>
          <w:szCs w:val="24"/>
          <w:lang w:val="fr-FR"/>
        </w:rPr>
        <w:t>) et de la documentation pour comprendre le fonctionnement des commandes Python.</w:t>
      </w:r>
    </w:p>
    <w:p w14:paraId="6330FDE4" w14:textId="77777777" w:rsidR="0055480F" w:rsidRPr="0055480F" w:rsidRDefault="0055480F" w:rsidP="0055480F">
      <w:pPr>
        <w:rPr>
          <w:rFonts w:asciiTheme="minorBidi" w:hAnsiTheme="minorBidi"/>
          <w:b/>
          <w:bCs/>
          <w:sz w:val="24"/>
          <w:szCs w:val="24"/>
          <w:lang w:val="fr-FR"/>
        </w:rPr>
      </w:pPr>
      <w:r w:rsidRPr="0055480F">
        <w:rPr>
          <w:rFonts w:asciiTheme="minorBidi" w:hAnsiTheme="minorBidi"/>
          <w:b/>
          <w:bCs/>
          <w:sz w:val="24"/>
          <w:szCs w:val="24"/>
          <w:lang w:val="fr-FR"/>
        </w:rPr>
        <w:t>Écriture de Programmes</w:t>
      </w:r>
    </w:p>
    <w:p w14:paraId="6988FD1A"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 Introduction à la structure des programmes et au flux d'exécution.</w:t>
      </w:r>
      <w:r w:rsidRPr="0055480F">
        <w:rPr>
          <w:rFonts w:asciiTheme="minorBidi" w:hAnsiTheme="minorBidi"/>
          <w:sz w:val="24"/>
          <w:szCs w:val="24"/>
          <w:lang w:val="fr-FR"/>
        </w:rPr>
        <w:br/>
        <w:t>- Utilisation des commentaires pour documenter le code.</w:t>
      </w:r>
      <w:r w:rsidRPr="0055480F">
        <w:rPr>
          <w:rFonts w:asciiTheme="minorBidi" w:hAnsiTheme="minorBidi"/>
          <w:sz w:val="24"/>
          <w:szCs w:val="24"/>
          <w:lang w:val="fr-FR"/>
        </w:rPr>
        <w:br/>
        <w:t xml:space="preserve">- Concaténation de lignes (line </w:t>
      </w:r>
      <w:proofErr w:type="spellStart"/>
      <w:r w:rsidRPr="0055480F">
        <w:rPr>
          <w:rFonts w:asciiTheme="minorBidi" w:hAnsiTheme="minorBidi"/>
          <w:sz w:val="24"/>
          <w:szCs w:val="24"/>
          <w:lang w:val="fr-FR"/>
        </w:rPr>
        <w:t>joining</w:t>
      </w:r>
      <w:proofErr w:type="spellEnd"/>
      <w:r w:rsidRPr="0055480F">
        <w:rPr>
          <w:rFonts w:asciiTheme="minorBidi" w:hAnsiTheme="minorBidi"/>
          <w:sz w:val="24"/>
          <w:szCs w:val="24"/>
          <w:lang w:val="fr-FR"/>
        </w:rPr>
        <w:t>) pour améliorer la lisibilité.</w:t>
      </w:r>
    </w:p>
    <w:p w14:paraId="52265A7F" w14:textId="77777777" w:rsidR="00A37816" w:rsidRDefault="00A37816" w:rsidP="0055480F">
      <w:pPr>
        <w:rPr>
          <w:rFonts w:asciiTheme="minorBidi" w:hAnsiTheme="minorBidi"/>
          <w:b/>
          <w:bCs/>
          <w:sz w:val="24"/>
          <w:szCs w:val="24"/>
          <w:lang w:val="fr-FR"/>
        </w:rPr>
      </w:pPr>
    </w:p>
    <w:p w14:paraId="27D86E33" w14:textId="77777777" w:rsidR="00A37816" w:rsidRDefault="00A37816" w:rsidP="0055480F">
      <w:pPr>
        <w:rPr>
          <w:rFonts w:asciiTheme="minorBidi" w:hAnsiTheme="minorBidi"/>
          <w:b/>
          <w:bCs/>
          <w:sz w:val="24"/>
          <w:szCs w:val="24"/>
          <w:lang w:val="fr-FR"/>
        </w:rPr>
      </w:pPr>
    </w:p>
    <w:p w14:paraId="4762B027" w14:textId="246A94BA" w:rsidR="0055480F" w:rsidRPr="0055480F" w:rsidRDefault="0055480F" w:rsidP="0055480F">
      <w:pPr>
        <w:rPr>
          <w:rFonts w:asciiTheme="minorBidi" w:hAnsiTheme="minorBidi"/>
          <w:b/>
          <w:bCs/>
          <w:sz w:val="24"/>
          <w:szCs w:val="24"/>
          <w:lang w:val="fr-FR"/>
        </w:rPr>
      </w:pPr>
      <w:r w:rsidRPr="0055480F">
        <w:rPr>
          <w:rFonts w:asciiTheme="minorBidi" w:hAnsiTheme="minorBidi"/>
          <w:b/>
          <w:bCs/>
          <w:sz w:val="24"/>
          <w:szCs w:val="24"/>
          <w:lang w:val="fr-FR"/>
        </w:rPr>
        <w:t>Types de Données de Base</w:t>
      </w:r>
    </w:p>
    <w:p w14:paraId="300C9C9D"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 Nombres : entiers (</w:t>
      </w:r>
      <w:proofErr w:type="spellStart"/>
      <w:r w:rsidRPr="0055480F">
        <w:rPr>
          <w:rFonts w:asciiTheme="minorBidi" w:hAnsiTheme="minorBidi"/>
          <w:sz w:val="24"/>
          <w:szCs w:val="24"/>
          <w:lang w:val="fr-FR"/>
        </w:rPr>
        <w:t>int</w:t>
      </w:r>
      <w:proofErr w:type="spellEnd"/>
      <w:r w:rsidRPr="0055480F">
        <w:rPr>
          <w:rFonts w:asciiTheme="minorBidi" w:hAnsiTheme="minorBidi"/>
          <w:sz w:val="24"/>
          <w:szCs w:val="24"/>
          <w:lang w:val="fr-FR"/>
        </w:rPr>
        <w:t>), réels (</w:t>
      </w:r>
      <w:proofErr w:type="spellStart"/>
      <w:r w:rsidRPr="0055480F">
        <w:rPr>
          <w:rFonts w:asciiTheme="minorBidi" w:hAnsiTheme="minorBidi"/>
          <w:sz w:val="24"/>
          <w:szCs w:val="24"/>
          <w:lang w:val="fr-FR"/>
        </w:rPr>
        <w:t>float</w:t>
      </w:r>
      <w:proofErr w:type="spellEnd"/>
      <w:r w:rsidRPr="0055480F">
        <w:rPr>
          <w:rFonts w:asciiTheme="minorBidi" w:hAnsiTheme="minorBidi"/>
          <w:sz w:val="24"/>
          <w:szCs w:val="24"/>
          <w:lang w:val="fr-FR"/>
        </w:rPr>
        <w:t>), et complexes.</w:t>
      </w:r>
      <w:r w:rsidRPr="0055480F">
        <w:rPr>
          <w:rFonts w:asciiTheme="minorBidi" w:hAnsiTheme="minorBidi"/>
          <w:sz w:val="24"/>
          <w:szCs w:val="24"/>
          <w:lang w:val="fr-FR"/>
        </w:rPr>
        <w:br/>
        <w:t>- Chaînes de caractères (</w:t>
      </w:r>
      <w:proofErr w:type="spellStart"/>
      <w:r w:rsidRPr="0055480F">
        <w:rPr>
          <w:rFonts w:asciiTheme="minorBidi" w:hAnsiTheme="minorBidi"/>
          <w:sz w:val="24"/>
          <w:szCs w:val="24"/>
          <w:lang w:val="fr-FR"/>
        </w:rPr>
        <w:t>str</w:t>
      </w:r>
      <w:proofErr w:type="spellEnd"/>
      <w:r w:rsidRPr="0055480F">
        <w:rPr>
          <w:rFonts w:asciiTheme="minorBidi" w:hAnsiTheme="minorBidi"/>
          <w:sz w:val="24"/>
          <w:szCs w:val="24"/>
          <w:lang w:val="fr-FR"/>
        </w:rPr>
        <w:t>) : pour manipuler du texte.</w:t>
      </w:r>
      <w:r w:rsidRPr="0055480F">
        <w:rPr>
          <w:rFonts w:asciiTheme="minorBidi" w:hAnsiTheme="minorBidi"/>
          <w:sz w:val="24"/>
          <w:szCs w:val="24"/>
          <w:lang w:val="fr-FR"/>
        </w:rPr>
        <w:br/>
        <w:t>- Booléens (</w:t>
      </w:r>
      <w:proofErr w:type="spellStart"/>
      <w:r w:rsidRPr="0055480F">
        <w:rPr>
          <w:rFonts w:asciiTheme="minorBidi" w:hAnsiTheme="minorBidi"/>
          <w:sz w:val="24"/>
          <w:szCs w:val="24"/>
          <w:lang w:val="fr-FR"/>
        </w:rPr>
        <w:t>True</w:t>
      </w:r>
      <w:proofErr w:type="spellEnd"/>
      <w:r w:rsidRPr="0055480F">
        <w:rPr>
          <w:rFonts w:asciiTheme="minorBidi" w:hAnsiTheme="minorBidi"/>
          <w:sz w:val="24"/>
          <w:szCs w:val="24"/>
          <w:lang w:val="fr-FR"/>
        </w:rPr>
        <w:t>, False) : utiles pour les conditions.</w:t>
      </w:r>
      <w:r w:rsidRPr="0055480F">
        <w:rPr>
          <w:rFonts w:asciiTheme="minorBidi" w:hAnsiTheme="minorBidi"/>
          <w:sz w:val="24"/>
          <w:szCs w:val="24"/>
          <w:lang w:val="fr-FR"/>
        </w:rPr>
        <w:br/>
        <w:t>- Variables : pour stocker et manipuler des données.</w:t>
      </w:r>
    </w:p>
    <w:p w14:paraId="6EE101B5" w14:textId="77777777" w:rsidR="0055480F" w:rsidRPr="0055480F" w:rsidRDefault="0055480F" w:rsidP="0055480F">
      <w:pPr>
        <w:rPr>
          <w:rFonts w:asciiTheme="minorBidi" w:hAnsiTheme="minorBidi"/>
          <w:b/>
          <w:bCs/>
          <w:sz w:val="24"/>
          <w:szCs w:val="24"/>
          <w:lang w:val="fr-FR"/>
        </w:rPr>
      </w:pPr>
      <w:r w:rsidRPr="0055480F">
        <w:rPr>
          <w:rFonts w:asciiTheme="minorBidi" w:hAnsiTheme="minorBidi"/>
          <w:b/>
          <w:bCs/>
          <w:sz w:val="24"/>
          <w:szCs w:val="24"/>
          <w:lang w:val="fr-FR"/>
        </w:rPr>
        <w:t>Conclusion</w:t>
      </w:r>
    </w:p>
    <w:p w14:paraId="490B7251" w14:textId="77777777" w:rsidR="0055480F" w:rsidRPr="0055480F" w:rsidRDefault="0055480F" w:rsidP="0055480F">
      <w:pPr>
        <w:rPr>
          <w:rFonts w:asciiTheme="minorBidi" w:hAnsiTheme="minorBidi"/>
          <w:sz w:val="24"/>
          <w:szCs w:val="24"/>
          <w:lang w:val="fr-FR"/>
        </w:rPr>
      </w:pPr>
      <w:r w:rsidRPr="0055480F">
        <w:rPr>
          <w:rFonts w:asciiTheme="minorBidi" w:hAnsiTheme="minorBidi"/>
          <w:sz w:val="24"/>
          <w:szCs w:val="24"/>
          <w:lang w:val="fr-FR"/>
        </w:rPr>
        <w:t>Ce chapitre a présenté les principaux éléments du langage Python sans entrer dans les détails. Vous êtes désormais capable de tester de petits bouts de code, d'exécuter des scripts simples, et d'utiliser les types de données de base. Ce n’est qu’un début : les chapitres suivants approfondiront chaque notion avec des explications détaillées, des exemples pratiques et des exercices.</w:t>
      </w:r>
    </w:p>
    <w:p w14:paraId="58327941" w14:textId="77777777" w:rsidR="0055480F" w:rsidRDefault="0055480F">
      <w:pPr>
        <w:rPr>
          <w:rFonts w:asciiTheme="minorBidi" w:hAnsiTheme="minorBidi"/>
          <w:sz w:val="24"/>
          <w:szCs w:val="24"/>
          <w:lang w:val="fr-FR"/>
        </w:rPr>
      </w:pPr>
    </w:p>
    <w:p w14:paraId="32C907CF" w14:textId="3AE4F5F9" w:rsidR="00A37816" w:rsidRDefault="00000000" w:rsidP="005F3447">
      <w:pPr>
        <w:rPr>
          <w:rFonts w:asciiTheme="minorBidi" w:hAnsiTheme="minorBidi"/>
          <w:b/>
          <w:bCs/>
          <w:sz w:val="24"/>
          <w:szCs w:val="24"/>
          <w:lang w:val="fr-FR"/>
        </w:rPr>
      </w:pPr>
      <w:r w:rsidRPr="0055480F">
        <w:rPr>
          <w:rFonts w:asciiTheme="minorBidi" w:hAnsiTheme="minorBidi"/>
          <w:b/>
          <w:bCs/>
          <w:sz w:val="24"/>
          <w:szCs w:val="24"/>
          <w:lang w:val="fr-FR"/>
        </w:rPr>
        <w:t>Résumé du Chapitre 2 – Types de Données, Opérations Logiques et Numériques</w:t>
      </w:r>
    </w:p>
    <w:p w14:paraId="42996D3A" w14:textId="3A9D2884"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Dans ce chapitre,</w:t>
      </w:r>
      <w:r w:rsidRPr="00A37816">
        <w:rPr>
          <w:rFonts w:asciiTheme="minorBidi" w:hAnsiTheme="minorBidi"/>
          <w:sz w:val="24"/>
          <w:szCs w:val="24"/>
          <w:lang w:val="fr-FR"/>
        </w:rPr>
        <w:t xml:space="preserve"> </w:t>
      </w:r>
      <w:r w:rsidRPr="00A37816">
        <w:rPr>
          <w:rFonts w:asciiTheme="minorBidi" w:hAnsiTheme="minorBidi"/>
          <w:sz w:val="24"/>
          <w:szCs w:val="24"/>
          <w:lang w:val="fr-FR"/>
        </w:rPr>
        <w:t>nous avons découvert les types de données de base en Python ainsi que les opérations fondamentales associées. On travaille principalement avec :</w:t>
      </w:r>
      <w:r w:rsidRPr="00A37816">
        <w:rPr>
          <w:rFonts w:asciiTheme="minorBidi" w:hAnsiTheme="minorBidi"/>
          <w:sz w:val="24"/>
          <w:szCs w:val="24"/>
          <w:lang w:val="fr-FR"/>
        </w:rPr>
        <w:br/>
        <w:t xml:space="preserve">- les types numériques : </w:t>
      </w:r>
      <w:proofErr w:type="spellStart"/>
      <w:r w:rsidRPr="00A37816">
        <w:rPr>
          <w:rFonts w:asciiTheme="minorBidi" w:hAnsiTheme="minorBidi"/>
          <w:sz w:val="24"/>
          <w:szCs w:val="24"/>
          <w:lang w:val="fr-FR"/>
        </w:rPr>
        <w:t>int</w:t>
      </w:r>
      <w:proofErr w:type="spellEnd"/>
      <w:r w:rsidRPr="00A37816">
        <w:rPr>
          <w:rFonts w:asciiTheme="minorBidi" w:hAnsiTheme="minorBidi"/>
          <w:sz w:val="24"/>
          <w:szCs w:val="24"/>
          <w:lang w:val="fr-FR"/>
        </w:rPr>
        <w:t xml:space="preserve"> (entiers), </w:t>
      </w:r>
      <w:proofErr w:type="spellStart"/>
      <w:r w:rsidRPr="00A37816">
        <w:rPr>
          <w:rFonts w:asciiTheme="minorBidi" w:hAnsiTheme="minorBidi"/>
          <w:sz w:val="24"/>
          <w:szCs w:val="24"/>
          <w:lang w:val="fr-FR"/>
        </w:rPr>
        <w:t>float</w:t>
      </w:r>
      <w:proofErr w:type="spellEnd"/>
      <w:r w:rsidRPr="00A37816">
        <w:rPr>
          <w:rFonts w:asciiTheme="minorBidi" w:hAnsiTheme="minorBidi"/>
          <w:sz w:val="24"/>
          <w:szCs w:val="24"/>
          <w:lang w:val="fr-FR"/>
        </w:rPr>
        <w:t xml:space="preserve"> (nombres décimaux), </w:t>
      </w:r>
      <w:proofErr w:type="spellStart"/>
      <w:r w:rsidRPr="00A37816">
        <w:rPr>
          <w:rFonts w:asciiTheme="minorBidi" w:hAnsiTheme="minorBidi"/>
          <w:sz w:val="24"/>
          <w:szCs w:val="24"/>
          <w:lang w:val="fr-FR"/>
        </w:rPr>
        <w:t>complex</w:t>
      </w:r>
      <w:proofErr w:type="spellEnd"/>
      <w:r w:rsidRPr="00A37816">
        <w:rPr>
          <w:rFonts w:asciiTheme="minorBidi" w:hAnsiTheme="minorBidi"/>
          <w:sz w:val="24"/>
          <w:szCs w:val="24"/>
          <w:lang w:val="fr-FR"/>
        </w:rPr>
        <w:t xml:space="preserve"> (nombres complexes),</w:t>
      </w:r>
      <w:r w:rsidRPr="00A37816">
        <w:rPr>
          <w:rFonts w:asciiTheme="minorBidi" w:hAnsiTheme="minorBidi"/>
          <w:sz w:val="24"/>
          <w:szCs w:val="24"/>
          <w:lang w:val="fr-FR"/>
        </w:rPr>
        <w:br/>
        <w:t xml:space="preserve">- les booléens : </w:t>
      </w:r>
      <w:proofErr w:type="spellStart"/>
      <w:r w:rsidRPr="00A37816">
        <w:rPr>
          <w:rFonts w:asciiTheme="minorBidi" w:hAnsiTheme="minorBidi"/>
          <w:sz w:val="24"/>
          <w:szCs w:val="24"/>
          <w:lang w:val="fr-FR"/>
        </w:rPr>
        <w:t>True</w:t>
      </w:r>
      <w:proofErr w:type="spellEnd"/>
      <w:r w:rsidRPr="00A37816">
        <w:rPr>
          <w:rFonts w:asciiTheme="minorBidi" w:hAnsiTheme="minorBidi"/>
          <w:sz w:val="24"/>
          <w:szCs w:val="24"/>
          <w:lang w:val="fr-FR"/>
        </w:rPr>
        <w:t xml:space="preserve"> / False pour la logique et les conditions,</w:t>
      </w:r>
      <w:r w:rsidRPr="00A37816">
        <w:rPr>
          <w:rFonts w:asciiTheme="minorBidi" w:hAnsiTheme="minorBidi"/>
          <w:sz w:val="24"/>
          <w:szCs w:val="24"/>
          <w:lang w:val="fr-FR"/>
        </w:rPr>
        <w:br/>
        <w:t>- et les chaînes de caractères (</w:t>
      </w:r>
      <w:proofErr w:type="spellStart"/>
      <w:r w:rsidRPr="00A37816">
        <w:rPr>
          <w:rFonts w:asciiTheme="minorBidi" w:hAnsiTheme="minorBidi"/>
          <w:sz w:val="24"/>
          <w:szCs w:val="24"/>
          <w:lang w:val="fr-FR"/>
        </w:rPr>
        <w:t>str</w:t>
      </w:r>
      <w:proofErr w:type="spellEnd"/>
      <w:r w:rsidRPr="00A37816">
        <w:rPr>
          <w:rFonts w:asciiTheme="minorBidi" w:hAnsiTheme="minorBidi"/>
          <w:sz w:val="24"/>
          <w:szCs w:val="24"/>
          <w:lang w:val="fr-FR"/>
        </w:rPr>
        <w:t>) pour communiquer des résultats et des messages.</w:t>
      </w:r>
    </w:p>
    <w:p w14:paraId="4FF1DC47" w14:textId="09E6DFE8"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Types numériques et syntaxe de base</w:t>
      </w:r>
    </w:p>
    <w:p w14:paraId="0C9C624B"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Python permet de manipuler facilement des données numériques :</w:t>
      </w:r>
      <w:r w:rsidRPr="00A37816">
        <w:rPr>
          <w:rFonts w:asciiTheme="minorBidi" w:hAnsiTheme="minorBidi"/>
          <w:sz w:val="24"/>
          <w:szCs w:val="24"/>
          <w:lang w:val="fr-FR"/>
        </w:rPr>
        <w:br/>
        <w:t>- entiers (</w:t>
      </w:r>
      <w:proofErr w:type="spellStart"/>
      <w:r w:rsidRPr="00A37816">
        <w:rPr>
          <w:rFonts w:asciiTheme="minorBidi" w:hAnsiTheme="minorBidi"/>
          <w:sz w:val="24"/>
          <w:szCs w:val="24"/>
          <w:lang w:val="fr-FR"/>
        </w:rPr>
        <w:t>int</w:t>
      </w:r>
      <w:proofErr w:type="spellEnd"/>
      <w:r w:rsidRPr="00A37816">
        <w:rPr>
          <w:rFonts w:asciiTheme="minorBidi" w:hAnsiTheme="minorBidi"/>
          <w:sz w:val="24"/>
          <w:szCs w:val="24"/>
          <w:lang w:val="fr-FR"/>
        </w:rPr>
        <w:t>) : a = 5</w:t>
      </w:r>
      <w:r w:rsidRPr="00A37816">
        <w:rPr>
          <w:rFonts w:asciiTheme="minorBidi" w:hAnsiTheme="minorBidi"/>
          <w:sz w:val="24"/>
          <w:szCs w:val="24"/>
          <w:lang w:val="fr-FR"/>
        </w:rPr>
        <w:br/>
        <w:t>- flottants (</w:t>
      </w:r>
      <w:proofErr w:type="spellStart"/>
      <w:r w:rsidRPr="00A37816">
        <w:rPr>
          <w:rFonts w:asciiTheme="minorBidi" w:hAnsiTheme="minorBidi"/>
          <w:sz w:val="24"/>
          <w:szCs w:val="24"/>
          <w:lang w:val="fr-FR"/>
        </w:rPr>
        <w:t>float</w:t>
      </w:r>
      <w:proofErr w:type="spellEnd"/>
      <w:r w:rsidRPr="00A37816">
        <w:rPr>
          <w:rFonts w:asciiTheme="minorBidi" w:hAnsiTheme="minorBidi"/>
          <w:sz w:val="24"/>
          <w:szCs w:val="24"/>
          <w:lang w:val="fr-FR"/>
        </w:rPr>
        <w:t>) : b = 3.14</w:t>
      </w:r>
      <w:r w:rsidRPr="00A37816">
        <w:rPr>
          <w:rFonts w:asciiTheme="minorBidi" w:hAnsiTheme="minorBidi"/>
          <w:sz w:val="24"/>
          <w:szCs w:val="24"/>
          <w:lang w:val="fr-FR"/>
        </w:rPr>
        <w:br/>
        <w:t>- nombres complexes (</w:t>
      </w:r>
      <w:proofErr w:type="spellStart"/>
      <w:r w:rsidRPr="00A37816">
        <w:rPr>
          <w:rFonts w:asciiTheme="minorBidi" w:hAnsiTheme="minorBidi"/>
          <w:sz w:val="24"/>
          <w:szCs w:val="24"/>
          <w:lang w:val="fr-FR"/>
        </w:rPr>
        <w:t>complex</w:t>
      </w:r>
      <w:proofErr w:type="spellEnd"/>
      <w:r w:rsidRPr="00A37816">
        <w:rPr>
          <w:rFonts w:asciiTheme="minorBidi" w:hAnsiTheme="minorBidi"/>
          <w:sz w:val="24"/>
          <w:szCs w:val="24"/>
          <w:lang w:val="fr-FR"/>
        </w:rPr>
        <w:t>) : c = 2 + 3j</w:t>
      </w:r>
      <w:r w:rsidRPr="00A37816">
        <w:rPr>
          <w:rFonts w:asciiTheme="minorBidi" w:hAnsiTheme="minorBidi"/>
          <w:sz w:val="24"/>
          <w:szCs w:val="24"/>
          <w:lang w:val="fr-FR"/>
        </w:rPr>
        <w:br/>
      </w:r>
      <w:r w:rsidRPr="00A37816">
        <w:rPr>
          <w:rFonts w:asciiTheme="minorBidi" w:hAnsiTheme="minorBidi"/>
          <w:sz w:val="24"/>
          <w:szCs w:val="24"/>
          <w:lang w:val="fr-FR"/>
        </w:rPr>
        <w:br/>
        <w:t xml:space="preserve">On peut faire des calculs, des conversions entre types, et appliquer des fonctions mathématiques via les bibliothèques math et </w:t>
      </w:r>
      <w:proofErr w:type="spellStart"/>
      <w:r w:rsidRPr="00A37816">
        <w:rPr>
          <w:rFonts w:asciiTheme="minorBidi" w:hAnsiTheme="minorBidi"/>
          <w:sz w:val="24"/>
          <w:szCs w:val="24"/>
          <w:lang w:val="fr-FR"/>
        </w:rPr>
        <w:t>cmath</w:t>
      </w:r>
      <w:proofErr w:type="spellEnd"/>
      <w:r w:rsidRPr="00A37816">
        <w:rPr>
          <w:rFonts w:asciiTheme="minorBidi" w:hAnsiTheme="minorBidi"/>
          <w:sz w:val="24"/>
          <w:szCs w:val="24"/>
          <w:lang w:val="fr-FR"/>
        </w:rPr>
        <w:t>.</w:t>
      </w:r>
    </w:p>
    <w:p w14:paraId="66738A32"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 xml:space="preserve"> Suites numériques et limites de précision</w:t>
      </w:r>
    </w:p>
    <w:p w14:paraId="79898DC8"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Dans l’exercice sur la suite Un+1 = 2Un, on a vu que :</w:t>
      </w:r>
      <w:r w:rsidRPr="00A37816">
        <w:rPr>
          <w:rFonts w:asciiTheme="minorBidi" w:hAnsiTheme="minorBidi"/>
          <w:sz w:val="24"/>
          <w:szCs w:val="24"/>
          <w:lang w:val="fr-FR"/>
        </w:rPr>
        <w:br/>
        <w:t xml:space="preserve">- Les entiers Python </w:t>
      </w:r>
      <w:proofErr w:type="gramStart"/>
      <w:r w:rsidRPr="00A37816">
        <w:rPr>
          <w:rFonts w:asciiTheme="minorBidi" w:hAnsiTheme="minorBidi"/>
          <w:sz w:val="24"/>
          <w:szCs w:val="24"/>
          <w:lang w:val="fr-FR"/>
        </w:rPr>
        <w:t>n'ont</w:t>
      </w:r>
      <w:proofErr w:type="gramEnd"/>
      <w:r w:rsidRPr="00A37816">
        <w:rPr>
          <w:rFonts w:asciiTheme="minorBidi" w:hAnsiTheme="minorBidi"/>
          <w:sz w:val="24"/>
          <w:szCs w:val="24"/>
          <w:lang w:val="fr-FR"/>
        </w:rPr>
        <w:t xml:space="preserve"> pas de limite de taille.</w:t>
      </w:r>
      <w:r w:rsidRPr="00A37816">
        <w:rPr>
          <w:rFonts w:asciiTheme="minorBidi" w:hAnsiTheme="minorBidi"/>
          <w:sz w:val="24"/>
          <w:szCs w:val="24"/>
          <w:lang w:val="fr-FR"/>
        </w:rPr>
        <w:br/>
      </w:r>
      <w:r w:rsidRPr="00A37816">
        <w:rPr>
          <w:rFonts w:asciiTheme="minorBidi" w:hAnsiTheme="minorBidi"/>
          <w:sz w:val="24"/>
          <w:szCs w:val="24"/>
          <w:lang w:val="fr-FR"/>
        </w:rPr>
        <w:lastRenderedPageBreak/>
        <w:t xml:space="preserve">- Les </w:t>
      </w:r>
      <w:proofErr w:type="spellStart"/>
      <w:r w:rsidRPr="00A37816">
        <w:rPr>
          <w:rFonts w:asciiTheme="minorBidi" w:hAnsiTheme="minorBidi"/>
          <w:sz w:val="24"/>
          <w:szCs w:val="24"/>
          <w:lang w:val="fr-FR"/>
        </w:rPr>
        <w:t>floats</w:t>
      </w:r>
      <w:proofErr w:type="spellEnd"/>
      <w:r w:rsidRPr="00A37816">
        <w:rPr>
          <w:rFonts w:asciiTheme="minorBidi" w:hAnsiTheme="minorBidi"/>
          <w:sz w:val="24"/>
          <w:szCs w:val="24"/>
          <w:lang w:val="fr-FR"/>
        </w:rPr>
        <w:t xml:space="preserve"> ont une précision limitée (64 bits) : lorsqu'ils deviennent trop grands, ils saturent (</w:t>
      </w:r>
      <w:proofErr w:type="spellStart"/>
      <w:r w:rsidRPr="00A37816">
        <w:rPr>
          <w:rFonts w:asciiTheme="minorBidi" w:hAnsiTheme="minorBidi"/>
          <w:sz w:val="24"/>
          <w:szCs w:val="24"/>
          <w:lang w:val="fr-FR"/>
        </w:rPr>
        <w:t>float</w:t>
      </w:r>
      <w:proofErr w:type="spellEnd"/>
      <w:r w:rsidRPr="00A37816">
        <w:rPr>
          <w:rFonts w:asciiTheme="minorBidi" w:hAnsiTheme="minorBidi"/>
          <w:sz w:val="24"/>
          <w:szCs w:val="24"/>
          <w:lang w:val="fr-FR"/>
        </w:rPr>
        <w:t>('</w:t>
      </w:r>
      <w:proofErr w:type="spellStart"/>
      <w:r w:rsidRPr="00A37816">
        <w:rPr>
          <w:rFonts w:asciiTheme="minorBidi" w:hAnsiTheme="minorBidi"/>
          <w:sz w:val="24"/>
          <w:szCs w:val="24"/>
          <w:lang w:val="fr-FR"/>
        </w:rPr>
        <w:t>inf</w:t>
      </w:r>
      <w:proofErr w:type="spellEnd"/>
      <w:r w:rsidRPr="00A37816">
        <w:rPr>
          <w:rFonts w:asciiTheme="minorBidi" w:hAnsiTheme="minorBidi"/>
          <w:sz w:val="24"/>
          <w:szCs w:val="24"/>
          <w:lang w:val="fr-FR"/>
        </w:rPr>
        <w:t>')) et peuvent provoquer une fausse convergence dans les comparaisons numériques.</w:t>
      </w:r>
    </w:p>
    <w:p w14:paraId="2D1127E5"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 xml:space="preserve"> Logique booléenne et implications</w:t>
      </w:r>
    </w:p>
    <w:p w14:paraId="063447F3"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Les booléens (</w:t>
      </w:r>
      <w:proofErr w:type="spellStart"/>
      <w:r w:rsidRPr="00A37816">
        <w:rPr>
          <w:rFonts w:asciiTheme="minorBidi" w:hAnsiTheme="minorBidi"/>
          <w:sz w:val="24"/>
          <w:szCs w:val="24"/>
          <w:lang w:val="fr-FR"/>
        </w:rPr>
        <w:t>True</w:t>
      </w:r>
      <w:proofErr w:type="spellEnd"/>
      <w:r w:rsidRPr="00A37816">
        <w:rPr>
          <w:rFonts w:asciiTheme="minorBidi" w:hAnsiTheme="minorBidi"/>
          <w:sz w:val="24"/>
          <w:szCs w:val="24"/>
          <w:lang w:val="fr-FR"/>
        </w:rPr>
        <w:t xml:space="preserve"> / False) permettent de contrôler le flux d’un programme (conditions, boucles, etc.).</w:t>
      </w:r>
      <w:r w:rsidRPr="00A37816">
        <w:rPr>
          <w:rFonts w:asciiTheme="minorBidi" w:hAnsiTheme="minorBidi"/>
          <w:sz w:val="24"/>
          <w:szCs w:val="24"/>
          <w:lang w:val="fr-FR"/>
        </w:rPr>
        <w:br/>
      </w:r>
      <w:r w:rsidRPr="00A37816">
        <w:rPr>
          <w:rFonts w:asciiTheme="minorBidi" w:hAnsiTheme="minorBidi"/>
          <w:sz w:val="24"/>
          <w:szCs w:val="24"/>
          <w:lang w:val="fr-FR"/>
        </w:rPr>
        <w:br/>
        <w:t xml:space="preserve">Implication logique : A </w:t>
      </w:r>
      <w:r w:rsidRPr="00A37816">
        <w:rPr>
          <w:rFonts w:ascii="Cambria Math" w:hAnsi="Cambria Math" w:cs="Cambria Math"/>
          <w:sz w:val="24"/>
          <w:szCs w:val="24"/>
          <w:lang w:val="fr-FR"/>
        </w:rPr>
        <w:t>⇒</w:t>
      </w:r>
      <w:r w:rsidRPr="00A37816">
        <w:rPr>
          <w:rFonts w:asciiTheme="minorBidi" w:hAnsiTheme="minorBidi"/>
          <w:sz w:val="24"/>
          <w:szCs w:val="24"/>
          <w:lang w:val="fr-FR"/>
        </w:rPr>
        <w:t xml:space="preserve"> B </w:t>
      </w:r>
      <w:r w:rsidRPr="00A37816">
        <w:rPr>
          <w:rFonts w:ascii="Arial" w:hAnsi="Arial" w:cs="Arial"/>
          <w:sz w:val="24"/>
          <w:szCs w:val="24"/>
          <w:lang w:val="fr-FR"/>
        </w:rPr>
        <w:t>≡</w:t>
      </w:r>
      <w:r w:rsidRPr="00A37816">
        <w:rPr>
          <w:rFonts w:asciiTheme="minorBidi" w:hAnsiTheme="minorBidi"/>
          <w:sz w:val="24"/>
          <w:szCs w:val="24"/>
          <w:lang w:val="fr-FR"/>
        </w:rPr>
        <w:t xml:space="preserve"> </w:t>
      </w:r>
      <w:proofErr w:type="gramStart"/>
      <w:r w:rsidRPr="00A37816">
        <w:rPr>
          <w:rFonts w:asciiTheme="minorBidi" w:hAnsiTheme="minorBidi"/>
          <w:sz w:val="24"/>
          <w:szCs w:val="24"/>
          <w:lang w:val="fr-FR"/>
        </w:rPr>
        <w:t>non A</w:t>
      </w:r>
      <w:proofErr w:type="gramEnd"/>
      <w:r w:rsidRPr="00A37816">
        <w:rPr>
          <w:rFonts w:asciiTheme="minorBidi" w:hAnsiTheme="minorBidi"/>
          <w:sz w:val="24"/>
          <w:szCs w:val="24"/>
          <w:lang w:val="fr-FR"/>
        </w:rPr>
        <w:t xml:space="preserve"> ou B</w:t>
      </w:r>
      <w:r w:rsidRPr="00A37816">
        <w:rPr>
          <w:rFonts w:asciiTheme="minorBidi" w:hAnsiTheme="minorBidi"/>
          <w:sz w:val="24"/>
          <w:szCs w:val="24"/>
          <w:lang w:val="fr-FR"/>
        </w:rPr>
        <w:br/>
      </w:r>
      <w:r w:rsidRPr="00A37816">
        <w:rPr>
          <w:rFonts w:asciiTheme="minorBidi" w:hAnsiTheme="minorBidi"/>
          <w:sz w:val="24"/>
          <w:szCs w:val="24"/>
          <w:lang w:val="fr-FR"/>
        </w:rPr>
        <w:br/>
        <w:t>Exemple Python :</w:t>
      </w:r>
      <w:r w:rsidRPr="00A37816">
        <w:rPr>
          <w:rFonts w:asciiTheme="minorBidi" w:hAnsiTheme="minorBidi"/>
          <w:sz w:val="24"/>
          <w:szCs w:val="24"/>
          <w:lang w:val="fr-FR"/>
        </w:rPr>
        <w:br/>
      </w:r>
      <w:proofErr w:type="spellStart"/>
      <w:r w:rsidRPr="00A37816">
        <w:rPr>
          <w:rFonts w:asciiTheme="minorBidi" w:hAnsiTheme="minorBidi"/>
          <w:sz w:val="24"/>
          <w:szCs w:val="24"/>
          <w:lang w:val="fr-FR"/>
        </w:rPr>
        <w:t>def</w:t>
      </w:r>
      <w:proofErr w:type="spellEnd"/>
      <w:r w:rsidRPr="00A37816">
        <w:rPr>
          <w:rFonts w:asciiTheme="minorBidi" w:hAnsiTheme="minorBidi"/>
          <w:sz w:val="24"/>
          <w:szCs w:val="24"/>
          <w:lang w:val="fr-FR"/>
        </w:rPr>
        <w:t xml:space="preserve"> </w:t>
      </w:r>
      <w:proofErr w:type="gramStart"/>
      <w:r w:rsidRPr="00A37816">
        <w:rPr>
          <w:rFonts w:asciiTheme="minorBidi" w:hAnsiTheme="minorBidi"/>
          <w:sz w:val="24"/>
          <w:szCs w:val="24"/>
          <w:lang w:val="fr-FR"/>
        </w:rPr>
        <w:t>implication(</w:t>
      </w:r>
      <w:proofErr w:type="gramEnd"/>
      <w:r w:rsidRPr="00A37816">
        <w:rPr>
          <w:rFonts w:asciiTheme="minorBidi" w:hAnsiTheme="minorBidi"/>
          <w:sz w:val="24"/>
          <w:szCs w:val="24"/>
          <w:lang w:val="fr-FR"/>
        </w:rPr>
        <w:t>A, B</w:t>
      </w:r>
      <w:proofErr w:type="gramStart"/>
      <w:r w:rsidRPr="00A37816">
        <w:rPr>
          <w:rFonts w:asciiTheme="minorBidi" w:hAnsiTheme="minorBidi"/>
          <w:sz w:val="24"/>
          <w:szCs w:val="24"/>
          <w:lang w:val="fr-FR"/>
        </w:rPr>
        <w:t>):</w:t>
      </w:r>
      <w:proofErr w:type="gramEnd"/>
      <w:r w:rsidRPr="00A37816">
        <w:rPr>
          <w:rFonts w:asciiTheme="minorBidi" w:hAnsiTheme="minorBidi"/>
          <w:sz w:val="24"/>
          <w:szCs w:val="24"/>
          <w:lang w:val="fr-FR"/>
        </w:rPr>
        <w:br/>
        <w:t xml:space="preserve">    return not A </w:t>
      </w:r>
      <w:proofErr w:type="spellStart"/>
      <w:r w:rsidRPr="00A37816">
        <w:rPr>
          <w:rFonts w:asciiTheme="minorBidi" w:hAnsiTheme="minorBidi"/>
          <w:sz w:val="24"/>
          <w:szCs w:val="24"/>
          <w:lang w:val="fr-FR"/>
        </w:rPr>
        <w:t>or</w:t>
      </w:r>
      <w:proofErr w:type="spellEnd"/>
      <w:r w:rsidRPr="00A37816">
        <w:rPr>
          <w:rFonts w:asciiTheme="minorBidi" w:hAnsiTheme="minorBidi"/>
          <w:sz w:val="24"/>
          <w:szCs w:val="24"/>
          <w:lang w:val="fr-FR"/>
        </w:rPr>
        <w:t xml:space="preserve"> B</w:t>
      </w:r>
    </w:p>
    <w:p w14:paraId="1EB8DAE5"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 xml:space="preserve"> Nombres complexes et formules fondamentales</w:t>
      </w:r>
    </w:p>
    <w:p w14:paraId="34B23DB6"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Formule d’Euler :</w:t>
      </w:r>
      <w:r w:rsidRPr="00A37816">
        <w:rPr>
          <w:rFonts w:asciiTheme="minorBidi" w:hAnsiTheme="minorBidi"/>
          <w:sz w:val="24"/>
          <w:szCs w:val="24"/>
          <w:lang w:val="fr-FR"/>
        </w:rPr>
        <w:br/>
        <w:t>e^(ix) = cos(x) + i sin(x)</w:t>
      </w:r>
      <w:r w:rsidRPr="00A37816">
        <w:rPr>
          <w:rFonts w:asciiTheme="minorBidi" w:hAnsiTheme="minorBidi"/>
          <w:sz w:val="24"/>
          <w:szCs w:val="24"/>
          <w:lang w:val="fr-FR"/>
        </w:rPr>
        <w:br/>
      </w:r>
      <w:r w:rsidRPr="00A37816">
        <w:rPr>
          <w:rFonts w:asciiTheme="minorBidi" w:hAnsiTheme="minorBidi"/>
          <w:sz w:val="24"/>
          <w:szCs w:val="24"/>
          <w:lang w:val="fr-FR"/>
        </w:rPr>
        <w:br/>
        <w:t>Formule de De Moivre :</w:t>
      </w:r>
      <w:r w:rsidRPr="00A37816">
        <w:rPr>
          <w:rFonts w:asciiTheme="minorBidi" w:hAnsiTheme="minorBidi"/>
          <w:sz w:val="24"/>
          <w:szCs w:val="24"/>
          <w:lang w:val="fr-FR"/>
        </w:rPr>
        <w:br/>
        <w:t>(cos(x) + i sin(x</w:t>
      </w:r>
      <w:proofErr w:type="gramStart"/>
      <w:r w:rsidRPr="00A37816">
        <w:rPr>
          <w:rFonts w:asciiTheme="minorBidi" w:hAnsiTheme="minorBidi"/>
          <w:sz w:val="24"/>
          <w:szCs w:val="24"/>
          <w:lang w:val="fr-FR"/>
        </w:rPr>
        <w:t>))^</w:t>
      </w:r>
      <w:proofErr w:type="gramEnd"/>
      <w:r w:rsidRPr="00A37816">
        <w:rPr>
          <w:rFonts w:asciiTheme="minorBidi" w:hAnsiTheme="minorBidi"/>
          <w:sz w:val="24"/>
          <w:szCs w:val="24"/>
          <w:lang w:val="fr-FR"/>
        </w:rPr>
        <w:t>n = cos(</w:t>
      </w:r>
      <w:proofErr w:type="spellStart"/>
      <w:r w:rsidRPr="00A37816">
        <w:rPr>
          <w:rFonts w:asciiTheme="minorBidi" w:hAnsiTheme="minorBidi"/>
          <w:sz w:val="24"/>
          <w:szCs w:val="24"/>
          <w:lang w:val="fr-FR"/>
        </w:rPr>
        <w:t>nx</w:t>
      </w:r>
      <w:proofErr w:type="spellEnd"/>
      <w:r w:rsidRPr="00A37816">
        <w:rPr>
          <w:rFonts w:asciiTheme="minorBidi" w:hAnsiTheme="minorBidi"/>
          <w:sz w:val="24"/>
          <w:szCs w:val="24"/>
          <w:lang w:val="fr-FR"/>
        </w:rPr>
        <w:t>) + i sin(</w:t>
      </w:r>
      <w:proofErr w:type="spellStart"/>
      <w:r w:rsidRPr="00A37816">
        <w:rPr>
          <w:rFonts w:asciiTheme="minorBidi" w:hAnsiTheme="minorBidi"/>
          <w:sz w:val="24"/>
          <w:szCs w:val="24"/>
          <w:lang w:val="fr-FR"/>
        </w:rPr>
        <w:t>nx</w:t>
      </w:r>
      <w:proofErr w:type="spellEnd"/>
      <w:r w:rsidRPr="00A37816">
        <w:rPr>
          <w:rFonts w:asciiTheme="minorBidi" w:hAnsiTheme="minorBidi"/>
          <w:sz w:val="24"/>
          <w:szCs w:val="24"/>
          <w:lang w:val="fr-FR"/>
        </w:rPr>
        <w:t>)</w:t>
      </w:r>
      <w:r w:rsidRPr="00A37816">
        <w:rPr>
          <w:rFonts w:asciiTheme="minorBidi" w:hAnsiTheme="minorBidi"/>
          <w:sz w:val="24"/>
          <w:szCs w:val="24"/>
          <w:lang w:val="fr-FR"/>
        </w:rPr>
        <w:br/>
      </w:r>
      <w:r w:rsidRPr="00A37816">
        <w:rPr>
          <w:rFonts w:asciiTheme="minorBidi" w:hAnsiTheme="minorBidi"/>
          <w:sz w:val="24"/>
          <w:szCs w:val="24"/>
          <w:lang w:val="fr-FR"/>
        </w:rPr>
        <w:br/>
        <w:t xml:space="preserve">Ces formules peuvent être vérifiées numériquement avec </w:t>
      </w:r>
      <w:proofErr w:type="spellStart"/>
      <w:r w:rsidRPr="00A37816">
        <w:rPr>
          <w:rFonts w:asciiTheme="minorBidi" w:hAnsiTheme="minorBidi"/>
          <w:sz w:val="24"/>
          <w:szCs w:val="24"/>
          <w:lang w:val="fr-FR"/>
        </w:rPr>
        <w:t>cmath</w:t>
      </w:r>
      <w:proofErr w:type="spellEnd"/>
      <w:r w:rsidRPr="00A37816">
        <w:rPr>
          <w:rFonts w:asciiTheme="minorBidi" w:hAnsiTheme="minorBidi"/>
          <w:sz w:val="24"/>
          <w:szCs w:val="24"/>
          <w:lang w:val="fr-FR"/>
        </w:rPr>
        <w:t>, en prenant soin de comparer les résultats avec une tolérance (1e-10) pour éviter les erreurs dues aux arrondis.</w:t>
      </w:r>
    </w:p>
    <w:p w14:paraId="34F643A3"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Circuits logiques : demi-additionneur et additionneur complet</w:t>
      </w:r>
    </w:p>
    <w:p w14:paraId="668D99DB" w14:textId="77777777" w:rsidR="00A37816" w:rsidRDefault="00A37816" w:rsidP="00A37816">
      <w:pPr>
        <w:rPr>
          <w:rFonts w:asciiTheme="minorBidi" w:hAnsiTheme="minorBidi"/>
          <w:sz w:val="24"/>
          <w:szCs w:val="24"/>
          <w:lang w:val="fr-FR"/>
        </w:rPr>
      </w:pPr>
      <w:r w:rsidRPr="00A37816">
        <w:rPr>
          <w:rFonts w:asciiTheme="minorBidi" w:hAnsiTheme="minorBidi"/>
          <w:sz w:val="24"/>
          <w:szCs w:val="24"/>
          <w:lang w:val="fr-FR"/>
        </w:rPr>
        <w:t>Tu as implémenté des circuits logiques pour additionner des bits :</w:t>
      </w:r>
      <w:r w:rsidRPr="00A37816">
        <w:rPr>
          <w:rFonts w:asciiTheme="minorBidi" w:hAnsiTheme="minorBidi"/>
          <w:sz w:val="24"/>
          <w:szCs w:val="24"/>
          <w:lang w:val="fr-FR"/>
        </w:rPr>
        <w:br/>
      </w:r>
      <w:r w:rsidRPr="00A37816">
        <w:rPr>
          <w:rFonts w:asciiTheme="minorBidi" w:hAnsiTheme="minorBidi"/>
          <w:sz w:val="24"/>
          <w:szCs w:val="24"/>
          <w:lang w:val="fr-FR"/>
        </w:rPr>
        <w:br/>
        <w:t>Demi-additionneur :</w:t>
      </w:r>
      <w:r w:rsidRPr="00A37816">
        <w:rPr>
          <w:rFonts w:asciiTheme="minorBidi" w:hAnsiTheme="minorBidi"/>
          <w:sz w:val="24"/>
          <w:szCs w:val="24"/>
          <w:lang w:val="fr-FR"/>
        </w:rPr>
        <w:br/>
      </w:r>
      <w:proofErr w:type="spellStart"/>
      <w:r w:rsidRPr="00A37816">
        <w:rPr>
          <w:rFonts w:asciiTheme="minorBidi" w:hAnsiTheme="minorBidi"/>
          <w:sz w:val="24"/>
          <w:szCs w:val="24"/>
          <w:lang w:val="fr-FR"/>
        </w:rPr>
        <w:t>def</w:t>
      </w:r>
      <w:proofErr w:type="spellEnd"/>
      <w:r w:rsidRPr="00A37816">
        <w:rPr>
          <w:rFonts w:asciiTheme="minorBidi" w:hAnsiTheme="minorBidi"/>
          <w:sz w:val="24"/>
          <w:szCs w:val="24"/>
          <w:lang w:val="fr-FR"/>
        </w:rPr>
        <w:t xml:space="preserve"> </w:t>
      </w:r>
      <w:proofErr w:type="spellStart"/>
      <w:r w:rsidRPr="00A37816">
        <w:rPr>
          <w:rFonts w:asciiTheme="minorBidi" w:hAnsiTheme="minorBidi"/>
          <w:sz w:val="24"/>
          <w:szCs w:val="24"/>
          <w:lang w:val="fr-FR"/>
        </w:rPr>
        <w:t>half_</w:t>
      </w:r>
      <w:proofErr w:type="gramStart"/>
      <w:r w:rsidRPr="00A37816">
        <w:rPr>
          <w:rFonts w:asciiTheme="minorBidi" w:hAnsiTheme="minorBidi"/>
          <w:sz w:val="24"/>
          <w:szCs w:val="24"/>
          <w:lang w:val="fr-FR"/>
        </w:rPr>
        <w:t>adder</w:t>
      </w:r>
      <w:proofErr w:type="spellEnd"/>
      <w:r w:rsidRPr="00A37816">
        <w:rPr>
          <w:rFonts w:asciiTheme="minorBidi" w:hAnsiTheme="minorBidi"/>
          <w:sz w:val="24"/>
          <w:szCs w:val="24"/>
          <w:lang w:val="fr-FR"/>
        </w:rPr>
        <w:t>(</w:t>
      </w:r>
      <w:proofErr w:type="gramEnd"/>
      <w:r w:rsidRPr="00A37816">
        <w:rPr>
          <w:rFonts w:asciiTheme="minorBidi" w:hAnsiTheme="minorBidi"/>
          <w:sz w:val="24"/>
          <w:szCs w:val="24"/>
          <w:lang w:val="fr-FR"/>
        </w:rPr>
        <w:t>p, q</w:t>
      </w:r>
      <w:proofErr w:type="gramStart"/>
      <w:r w:rsidRPr="00A37816">
        <w:rPr>
          <w:rFonts w:asciiTheme="minorBidi" w:hAnsiTheme="minorBidi"/>
          <w:sz w:val="24"/>
          <w:szCs w:val="24"/>
          <w:lang w:val="fr-FR"/>
        </w:rPr>
        <w:t>):</w:t>
      </w:r>
      <w:proofErr w:type="gramEnd"/>
      <w:r w:rsidRPr="00A37816">
        <w:rPr>
          <w:rFonts w:asciiTheme="minorBidi" w:hAnsiTheme="minorBidi"/>
          <w:sz w:val="24"/>
          <w:szCs w:val="24"/>
          <w:lang w:val="fr-FR"/>
        </w:rPr>
        <w:br/>
        <w:t xml:space="preserve">    return (p ^ q, p &amp; q)</w:t>
      </w:r>
      <w:r w:rsidRPr="00A37816">
        <w:rPr>
          <w:rFonts w:asciiTheme="minorBidi" w:hAnsiTheme="minorBidi"/>
          <w:sz w:val="24"/>
          <w:szCs w:val="24"/>
          <w:lang w:val="fr-FR"/>
        </w:rPr>
        <w:br/>
      </w:r>
      <w:r w:rsidRPr="00A37816">
        <w:rPr>
          <w:rFonts w:asciiTheme="minorBidi" w:hAnsiTheme="minorBidi"/>
          <w:sz w:val="24"/>
          <w:szCs w:val="24"/>
          <w:lang w:val="fr-FR"/>
        </w:rPr>
        <w:br/>
        <w:t>Additionneur complet :</w:t>
      </w:r>
      <w:r w:rsidRPr="00A37816">
        <w:rPr>
          <w:rFonts w:asciiTheme="minorBidi" w:hAnsiTheme="minorBidi"/>
          <w:sz w:val="24"/>
          <w:szCs w:val="24"/>
          <w:lang w:val="fr-FR"/>
        </w:rPr>
        <w:br/>
      </w:r>
      <w:proofErr w:type="spellStart"/>
      <w:r w:rsidRPr="00A37816">
        <w:rPr>
          <w:rFonts w:asciiTheme="minorBidi" w:hAnsiTheme="minorBidi"/>
          <w:sz w:val="24"/>
          <w:szCs w:val="24"/>
          <w:lang w:val="fr-FR"/>
        </w:rPr>
        <w:t>def</w:t>
      </w:r>
      <w:proofErr w:type="spellEnd"/>
      <w:r w:rsidRPr="00A37816">
        <w:rPr>
          <w:rFonts w:asciiTheme="minorBidi" w:hAnsiTheme="minorBidi"/>
          <w:sz w:val="24"/>
          <w:szCs w:val="24"/>
          <w:lang w:val="fr-FR"/>
        </w:rPr>
        <w:t xml:space="preserve"> </w:t>
      </w:r>
      <w:proofErr w:type="spellStart"/>
      <w:r w:rsidRPr="00A37816">
        <w:rPr>
          <w:rFonts w:asciiTheme="minorBidi" w:hAnsiTheme="minorBidi"/>
          <w:sz w:val="24"/>
          <w:szCs w:val="24"/>
          <w:lang w:val="fr-FR"/>
        </w:rPr>
        <w:t>full_</w:t>
      </w:r>
      <w:proofErr w:type="gramStart"/>
      <w:r w:rsidRPr="00A37816">
        <w:rPr>
          <w:rFonts w:asciiTheme="minorBidi" w:hAnsiTheme="minorBidi"/>
          <w:sz w:val="24"/>
          <w:szCs w:val="24"/>
          <w:lang w:val="fr-FR"/>
        </w:rPr>
        <w:t>adder</w:t>
      </w:r>
      <w:proofErr w:type="spellEnd"/>
      <w:r w:rsidRPr="00A37816">
        <w:rPr>
          <w:rFonts w:asciiTheme="minorBidi" w:hAnsiTheme="minorBidi"/>
          <w:sz w:val="24"/>
          <w:szCs w:val="24"/>
          <w:lang w:val="fr-FR"/>
        </w:rPr>
        <w:t>(</w:t>
      </w:r>
      <w:proofErr w:type="gramEnd"/>
      <w:r w:rsidRPr="00A37816">
        <w:rPr>
          <w:rFonts w:asciiTheme="minorBidi" w:hAnsiTheme="minorBidi"/>
          <w:sz w:val="24"/>
          <w:szCs w:val="24"/>
          <w:lang w:val="fr-FR"/>
        </w:rPr>
        <w:t xml:space="preserve">p, q, </w:t>
      </w:r>
      <w:proofErr w:type="spellStart"/>
      <w:r w:rsidRPr="00A37816">
        <w:rPr>
          <w:rFonts w:asciiTheme="minorBidi" w:hAnsiTheme="minorBidi"/>
          <w:sz w:val="24"/>
          <w:szCs w:val="24"/>
          <w:lang w:val="fr-FR"/>
        </w:rPr>
        <w:t>cin</w:t>
      </w:r>
      <w:proofErr w:type="spellEnd"/>
      <w:proofErr w:type="gramStart"/>
      <w:r w:rsidRPr="00A37816">
        <w:rPr>
          <w:rFonts w:asciiTheme="minorBidi" w:hAnsiTheme="minorBidi"/>
          <w:sz w:val="24"/>
          <w:szCs w:val="24"/>
          <w:lang w:val="fr-FR"/>
        </w:rPr>
        <w:t>):</w:t>
      </w:r>
      <w:proofErr w:type="gramEnd"/>
      <w:r w:rsidRPr="00A37816">
        <w:rPr>
          <w:rFonts w:asciiTheme="minorBidi" w:hAnsiTheme="minorBidi"/>
          <w:sz w:val="24"/>
          <w:szCs w:val="24"/>
          <w:lang w:val="fr-FR"/>
        </w:rPr>
        <w:br/>
        <w:t xml:space="preserve">    s1, c1 = </w:t>
      </w:r>
      <w:proofErr w:type="spellStart"/>
      <w:r w:rsidRPr="00A37816">
        <w:rPr>
          <w:rFonts w:asciiTheme="minorBidi" w:hAnsiTheme="minorBidi"/>
          <w:sz w:val="24"/>
          <w:szCs w:val="24"/>
          <w:lang w:val="fr-FR"/>
        </w:rPr>
        <w:t>half_</w:t>
      </w:r>
      <w:proofErr w:type="gramStart"/>
      <w:r w:rsidRPr="00A37816">
        <w:rPr>
          <w:rFonts w:asciiTheme="minorBidi" w:hAnsiTheme="minorBidi"/>
          <w:sz w:val="24"/>
          <w:szCs w:val="24"/>
          <w:lang w:val="fr-FR"/>
        </w:rPr>
        <w:t>adder</w:t>
      </w:r>
      <w:proofErr w:type="spellEnd"/>
      <w:r w:rsidRPr="00A37816">
        <w:rPr>
          <w:rFonts w:asciiTheme="minorBidi" w:hAnsiTheme="minorBidi"/>
          <w:sz w:val="24"/>
          <w:szCs w:val="24"/>
          <w:lang w:val="fr-FR"/>
        </w:rPr>
        <w:t>(</w:t>
      </w:r>
      <w:proofErr w:type="gramEnd"/>
      <w:r w:rsidRPr="00A37816">
        <w:rPr>
          <w:rFonts w:asciiTheme="minorBidi" w:hAnsiTheme="minorBidi"/>
          <w:sz w:val="24"/>
          <w:szCs w:val="24"/>
          <w:lang w:val="fr-FR"/>
        </w:rPr>
        <w:t>p, q)</w:t>
      </w:r>
      <w:r w:rsidRPr="00A37816">
        <w:rPr>
          <w:rFonts w:asciiTheme="minorBidi" w:hAnsiTheme="minorBidi"/>
          <w:sz w:val="24"/>
          <w:szCs w:val="24"/>
          <w:lang w:val="fr-FR"/>
        </w:rPr>
        <w:br/>
        <w:t xml:space="preserve">    somme, c2 = </w:t>
      </w:r>
      <w:proofErr w:type="spellStart"/>
      <w:r w:rsidRPr="00A37816">
        <w:rPr>
          <w:rFonts w:asciiTheme="minorBidi" w:hAnsiTheme="minorBidi"/>
          <w:sz w:val="24"/>
          <w:szCs w:val="24"/>
          <w:lang w:val="fr-FR"/>
        </w:rPr>
        <w:t>half_</w:t>
      </w:r>
      <w:proofErr w:type="gramStart"/>
      <w:r w:rsidRPr="00A37816">
        <w:rPr>
          <w:rFonts w:asciiTheme="minorBidi" w:hAnsiTheme="minorBidi"/>
          <w:sz w:val="24"/>
          <w:szCs w:val="24"/>
          <w:lang w:val="fr-FR"/>
        </w:rPr>
        <w:t>adder</w:t>
      </w:r>
      <w:proofErr w:type="spellEnd"/>
      <w:r w:rsidRPr="00A37816">
        <w:rPr>
          <w:rFonts w:asciiTheme="minorBidi" w:hAnsiTheme="minorBidi"/>
          <w:sz w:val="24"/>
          <w:szCs w:val="24"/>
          <w:lang w:val="fr-FR"/>
        </w:rPr>
        <w:t>(</w:t>
      </w:r>
      <w:proofErr w:type="gramEnd"/>
      <w:r w:rsidRPr="00A37816">
        <w:rPr>
          <w:rFonts w:asciiTheme="minorBidi" w:hAnsiTheme="minorBidi"/>
          <w:sz w:val="24"/>
          <w:szCs w:val="24"/>
          <w:lang w:val="fr-FR"/>
        </w:rPr>
        <w:t xml:space="preserve">s1, </w:t>
      </w:r>
      <w:proofErr w:type="spellStart"/>
      <w:r w:rsidRPr="00A37816">
        <w:rPr>
          <w:rFonts w:asciiTheme="minorBidi" w:hAnsiTheme="minorBidi"/>
          <w:sz w:val="24"/>
          <w:szCs w:val="24"/>
          <w:lang w:val="fr-FR"/>
        </w:rPr>
        <w:t>cin</w:t>
      </w:r>
      <w:proofErr w:type="spellEnd"/>
      <w:r w:rsidRPr="00A37816">
        <w:rPr>
          <w:rFonts w:asciiTheme="minorBidi" w:hAnsiTheme="minorBidi"/>
          <w:sz w:val="24"/>
          <w:szCs w:val="24"/>
          <w:lang w:val="fr-FR"/>
        </w:rPr>
        <w:t>)</w:t>
      </w:r>
      <w:r w:rsidRPr="00A37816">
        <w:rPr>
          <w:rFonts w:asciiTheme="minorBidi" w:hAnsiTheme="minorBidi"/>
          <w:sz w:val="24"/>
          <w:szCs w:val="24"/>
          <w:lang w:val="fr-FR"/>
        </w:rPr>
        <w:br/>
        <w:t xml:space="preserve">    </w:t>
      </w:r>
      <w:proofErr w:type="spellStart"/>
      <w:r w:rsidRPr="00A37816">
        <w:rPr>
          <w:rFonts w:asciiTheme="minorBidi" w:hAnsiTheme="minorBidi"/>
          <w:sz w:val="24"/>
          <w:szCs w:val="24"/>
          <w:lang w:val="fr-FR"/>
        </w:rPr>
        <w:t>carry_out</w:t>
      </w:r>
      <w:proofErr w:type="spellEnd"/>
      <w:r w:rsidRPr="00A37816">
        <w:rPr>
          <w:rFonts w:asciiTheme="minorBidi" w:hAnsiTheme="minorBidi"/>
          <w:sz w:val="24"/>
          <w:szCs w:val="24"/>
          <w:lang w:val="fr-FR"/>
        </w:rPr>
        <w:t xml:space="preserve"> = c1 | c2</w:t>
      </w:r>
      <w:r w:rsidRPr="00A37816">
        <w:rPr>
          <w:rFonts w:asciiTheme="minorBidi" w:hAnsiTheme="minorBidi"/>
          <w:sz w:val="24"/>
          <w:szCs w:val="24"/>
          <w:lang w:val="fr-FR"/>
        </w:rPr>
        <w:br/>
        <w:t xml:space="preserve">    return (somme, </w:t>
      </w:r>
      <w:proofErr w:type="spellStart"/>
      <w:r w:rsidRPr="00A37816">
        <w:rPr>
          <w:rFonts w:asciiTheme="minorBidi" w:hAnsiTheme="minorBidi"/>
          <w:sz w:val="24"/>
          <w:szCs w:val="24"/>
          <w:lang w:val="fr-FR"/>
        </w:rPr>
        <w:t>carry_out</w:t>
      </w:r>
      <w:proofErr w:type="spellEnd"/>
      <w:r w:rsidRPr="00A37816">
        <w:rPr>
          <w:rFonts w:asciiTheme="minorBidi" w:hAnsiTheme="minorBidi"/>
          <w:sz w:val="24"/>
          <w:szCs w:val="24"/>
          <w:lang w:val="fr-FR"/>
        </w:rPr>
        <w:t>)</w:t>
      </w:r>
    </w:p>
    <w:p w14:paraId="296E99B0" w14:textId="77777777" w:rsidR="00A37816" w:rsidRPr="00A37816" w:rsidRDefault="00A37816" w:rsidP="00A37816">
      <w:pPr>
        <w:rPr>
          <w:rFonts w:asciiTheme="minorBidi" w:hAnsiTheme="minorBidi"/>
          <w:sz w:val="24"/>
          <w:szCs w:val="24"/>
          <w:lang w:val="fr-FR"/>
        </w:rPr>
      </w:pPr>
    </w:p>
    <w:p w14:paraId="61545800"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lastRenderedPageBreak/>
        <w:t>Autres éléments vus dans ce chapitre</w:t>
      </w:r>
    </w:p>
    <w:p w14:paraId="7BC0D1FC"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 xml:space="preserve">- Utilisation des opérateurs logiques : and, or, not, </w:t>
      </w:r>
      <w:proofErr w:type="spellStart"/>
      <w:r w:rsidRPr="00A37816">
        <w:rPr>
          <w:rFonts w:asciiTheme="minorBidi" w:hAnsiTheme="minorBidi"/>
          <w:sz w:val="24"/>
          <w:szCs w:val="24"/>
          <w:lang w:val="fr-FR"/>
        </w:rPr>
        <w:t>xor</w:t>
      </w:r>
      <w:proofErr w:type="spellEnd"/>
      <w:r w:rsidRPr="00A37816">
        <w:rPr>
          <w:rFonts w:asciiTheme="minorBidi" w:hAnsiTheme="minorBidi"/>
          <w:sz w:val="24"/>
          <w:szCs w:val="24"/>
          <w:lang w:val="fr-FR"/>
        </w:rPr>
        <w:br/>
        <w:t xml:space="preserve">- Importance de la tolérance numérique pour les comparaisons </w:t>
      </w:r>
      <w:proofErr w:type="spellStart"/>
      <w:r w:rsidRPr="00A37816">
        <w:rPr>
          <w:rFonts w:asciiTheme="minorBidi" w:hAnsiTheme="minorBidi"/>
          <w:sz w:val="24"/>
          <w:szCs w:val="24"/>
          <w:lang w:val="fr-FR"/>
        </w:rPr>
        <w:t>float</w:t>
      </w:r>
      <w:proofErr w:type="spellEnd"/>
      <w:r w:rsidRPr="00A37816">
        <w:rPr>
          <w:rFonts w:asciiTheme="minorBidi" w:hAnsiTheme="minorBidi"/>
          <w:sz w:val="24"/>
          <w:szCs w:val="24"/>
          <w:lang w:val="fr-FR"/>
        </w:rPr>
        <w:br/>
        <w:t>- Manipulation de chaînes de caractères (</w:t>
      </w:r>
      <w:proofErr w:type="spellStart"/>
      <w:r w:rsidRPr="00A37816">
        <w:rPr>
          <w:rFonts w:asciiTheme="minorBidi" w:hAnsiTheme="minorBidi"/>
          <w:sz w:val="24"/>
          <w:szCs w:val="24"/>
          <w:lang w:val="fr-FR"/>
        </w:rPr>
        <w:t>print</w:t>
      </w:r>
      <w:proofErr w:type="spellEnd"/>
      <w:r w:rsidRPr="00A37816">
        <w:rPr>
          <w:rFonts w:asciiTheme="minorBidi" w:hAnsiTheme="minorBidi"/>
          <w:sz w:val="24"/>
          <w:szCs w:val="24"/>
          <w:lang w:val="fr-FR"/>
        </w:rPr>
        <w:t xml:space="preserve">, input, </w:t>
      </w:r>
      <w:proofErr w:type="spellStart"/>
      <w:proofErr w:type="gramStart"/>
      <w:r w:rsidRPr="00A37816">
        <w:rPr>
          <w:rFonts w:asciiTheme="minorBidi" w:hAnsiTheme="minorBidi"/>
          <w:sz w:val="24"/>
          <w:szCs w:val="24"/>
          <w:lang w:val="fr-FR"/>
        </w:rPr>
        <w:t>str.format</w:t>
      </w:r>
      <w:proofErr w:type="spellEnd"/>
      <w:proofErr w:type="gramEnd"/>
      <w:r w:rsidRPr="00A37816">
        <w:rPr>
          <w:rFonts w:asciiTheme="minorBidi" w:hAnsiTheme="minorBidi"/>
          <w:sz w:val="24"/>
          <w:szCs w:val="24"/>
          <w:lang w:val="fr-FR"/>
        </w:rPr>
        <w:t>, etc.)</w:t>
      </w:r>
      <w:r w:rsidRPr="00A37816">
        <w:rPr>
          <w:rFonts w:asciiTheme="minorBidi" w:hAnsiTheme="minorBidi"/>
          <w:sz w:val="24"/>
          <w:szCs w:val="24"/>
          <w:lang w:val="fr-FR"/>
        </w:rPr>
        <w:br/>
        <w:t xml:space="preserve">- Contrôle de flux : if, for, </w:t>
      </w:r>
      <w:proofErr w:type="spellStart"/>
      <w:r w:rsidRPr="00A37816">
        <w:rPr>
          <w:rFonts w:asciiTheme="minorBidi" w:hAnsiTheme="minorBidi"/>
          <w:sz w:val="24"/>
          <w:szCs w:val="24"/>
          <w:lang w:val="fr-FR"/>
        </w:rPr>
        <w:t>while</w:t>
      </w:r>
      <w:proofErr w:type="spellEnd"/>
      <w:r w:rsidRPr="00A37816">
        <w:rPr>
          <w:rFonts w:asciiTheme="minorBidi" w:hAnsiTheme="minorBidi"/>
          <w:sz w:val="24"/>
          <w:szCs w:val="24"/>
          <w:lang w:val="fr-FR"/>
        </w:rPr>
        <w:t xml:space="preserve">, break, </w:t>
      </w:r>
      <w:proofErr w:type="spellStart"/>
      <w:r w:rsidRPr="00A37816">
        <w:rPr>
          <w:rFonts w:asciiTheme="minorBidi" w:hAnsiTheme="minorBidi"/>
          <w:sz w:val="24"/>
          <w:szCs w:val="24"/>
          <w:lang w:val="fr-FR"/>
        </w:rPr>
        <w:t>else</w:t>
      </w:r>
      <w:proofErr w:type="spellEnd"/>
    </w:p>
    <w:p w14:paraId="2F44B685" w14:textId="77777777" w:rsidR="00A37816" w:rsidRPr="00A37816" w:rsidRDefault="00A37816" w:rsidP="00A37816">
      <w:pPr>
        <w:rPr>
          <w:rFonts w:asciiTheme="minorBidi" w:hAnsiTheme="minorBidi"/>
          <w:b/>
          <w:bCs/>
          <w:sz w:val="24"/>
          <w:szCs w:val="24"/>
          <w:lang w:val="fr-FR"/>
        </w:rPr>
      </w:pPr>
      <w:r w:rsidRPr="00A37816">
        <w:rPr>
          <w:rFonts w:asciiTheme="minorBidi" w:hAnsiTheme="minorBidi"/>
          <w:b/>
          <w:bCs/>
          <w:sz w:val="24"/>
          <w:szCs w:val="24"/>
          <w:lang w:val="fr-FR"/>
        </w:rPr>
        <w:t xml:space="preserve">Conclusion </w:t>
      </w:r>
    </w:p>
    <w:p w14:paraId="7A1ADD76" w14:textId="77777777" w:rsidR="00A37816" w:rsidRPr="00A37816" w:rsidRDefault="00A37816" w:rsidP="00A37816">
      <w:pPr>
        <w:rPr>
          <w:rFonts w:asciiTheme="minorBidi" w:hAnsiTheme="minorBidi"/>
          <w:sz w:val="24"/>
          <w:szCs w:val="24"/>
          <w:lang w:val="fr-FR"/>
        </w:rPr>
      </w:pPr>
      <w:r w:rsidRPr="00A37816">
        <w:rPr>
          <w:rFonts w:asciiTheme="minorBidi" w:hAnsiTheme="minorBidi"/>
          <w:sz w:val="24"/>
          <w:szCs w:val="24"/>
          <w:lang w:val="fr-FR"/>
        </w:rPr>
        <w:t>Ce chapitre m’a permis d’acquérir les bases essentielles de Python en manipulant les types de données fondamentaux, la logique booléenne, et les opérations numériques. Tu es maintenant capable d’écrire des expressions simples, de contrôler le flux d’un programme, et de comprendre les limites de précision des calculs numériques.</w:t>
      </w:r>
    </w:p>
    <w:p w14:paraId="66CF91FE" w14:textId="77777777" w:rsidR="00A37816" w:rsidRPr="00A37816" w:rsidRDefault="00A37816">
      <w:pPr>
        <w:rPr>
          <w:rFonts w:asciiTheme="minorBidi" w:hAnsiTheme="minorBidi"/>
          <w:sz w:val="24"/>
          <w:szCs w:val="24"/>
          <w:lang w:val="fr-FR"/>
        </w:rPr>
      </w:pPr>
    </w:p>
    <w:p w14:paraId="7D6CD439" w14:textId="457AE341" w:rsidR="005F3447" w:rsidRDefault="00000000" w:rsidP="005F3447">
      <w:pPr>
        <w:rPr>
          <w:rFonts w:asciiTheme="minorBidi" w:hAnsiTheme="minorBidi"/>
          <w:b/>
          <w:bCs/>
          <w:sz w:val="24"/>
          <w:szCs w:val="24"/>
          <w:lang w:val="fr-FR"/>
        </w:rPr>
      </w:pPr>
      <w:r w:rsidRPr="0055480F">
        <w:rPr>
          <w:rFonts w:asciiTheme="minorBidi" w:hAnsiTheme="minorBidi"/>
          <w:b/>
          <w:bCs/>
          <w:sz w:val="24"/>
          <w:szCs w:val="24"/>
          <w:lang w:val="fr-FR"/>
        </w:rPr>
        <w:t>Résumé du Chapitre 3 – Listes, Ensembles et Conteneurs</w:t>
      </w:r>
    </w:p>
    <w:p w14:paraId="2AB870E9" w14:textId="7059FEC9" w:rsidR="005F3447" w:rsidRPr="00EB6698" w:rsidRDefault="005F3447" w:rsidP="00EB6698">
      <w:pPr>
        <w:rPr>
          <w:rFonts w:asciiTheme="minorBidi" w:hAnsiTheme="minorBidi"/>
          <w:sz w:val="24"/>
          <w:szCs w:val="24"/>
          <w:lang w:val="fr-FR"/>
        </w:rPr>
      </w:pPr>
      <w:r w:rsidRPr="005F3447">
        <w:rPr>
          <w:rFonts w:asciiTheme="minorBidi" w:hAnsiTheme="minorBidi"/>
          <w:sz w:val="24"/>
          <w:szCs w:val="24"/>
          <w:lang w:val="fr-FR"/>
        </w:rPr>
        <w:t>Dans la programmation Python, les types conteneurs jouent un rôle fondamental dans la gestion et la structuration des données. Ce chapitre est dédié à l’exploration des structures de données telles que les listes et les ensembles (sets), qui permettent de regrouper plusieurs éléments dans un seul objet tout en offrant une grande flexibilité dans leur manipulation</w:t>
      </w:r>
      <w:r w:rsidR="00EB6698">
        <w:rPr>
          <w:rFonts w:asciiTheme="minorBidi" w:hAnsiTheme="minorBidi"/>
          <w:sz w:val="24"/>
          <w:szCs w:val="24"/>
          <w:lang w:val="fr-FR"/>
        </w:rPr>
        <w:t xml:space="preserve">, </w:t>
      </w:r>
      <w:r w:rsidR="00EB6698" w:rsidRPr="00EB6698">
        <w:rPr>
          <w:rFonts w:asciiTheme="minorBidi" w:hAnsiTheme="minorBidi"/>
          <w:sz w:val="24"/>
          <w:szCs w:val="24"/>
          <w:lang w:val="fr-FR"/>
        </w:rPr>
        <w:t xml:space="preserve">Dans ce chapitre, </w:t>
      </w:r>
      <w:r w:rsidR="00EB6698">
        <w:rPr>
          <w:rFonts w:asciiTheme="minorBidi" w:hAnsiTheme="minorBidi"/>
          <w:sz w:val="24"/>
          <w:szCs w:val="24"/>
          <w:lang w:val="fr-FR"/>
        </w:rPr>
        <w:t>nous</w:t>
      </w:r>
      <w:r w:rsidR="00EB6698" w:rsidRPr="00EB6698">
        <w:rPr>
          <w:rFonts w:asciiTheme="minorBidi" w:hAnsiTheme="minorBidi"/>
          <w:sz w:val="24"/>
          <w:szCs w:val="24"/>
          <w:lang w:val="fr-FR"/>
        </w:rPr>
        <w:t xml:space="preserve"> av</w:t>
      </w:r>
      <w:r w:rsidR="00EB6698">
        <w:rPr>
          <w:rFonts w:asciiTheme="minorBidi" w:hAnsiTheme="minorBidi"/>
          <w:sz w:val="24"/>
          <w:szCs w:val="24"/>
          <w:lang w:val="fr-FR"/>
        </w:rPr>
        <w:t>ons</w:t>
      </w:r>
      <w:r w:rsidR="00EB6698" w:rsidRPr="00EB6698">
        <w:rPr>
          <w:rFonts w:asciiTheme="minorBidi" w:hAnsiTheme="minorBidi"/>
          <w:sz w:val="24"/>
          <w:szCs w:val="24"/>
          <w:lang w:val="fr-FR"/>
        </w:rPr>
        <w:t xml:space="preserve"> également manipulé des valeurs numériques et des fonctions mathématiques avec deux bibliothèques importantes</w:t>
      </w:r>
      <w:r w:rsidR="00EB6698">
        <w:rPr>
          <w:rFonts w:asciiTheme="minorBidi" w:hAnsiTheme="minorBidi"/>
          <w:sz w:val="24"/>
          <w:szCs w:val="24"/>
          <w:lang w:val="fr-FR"/>
        </w:rPr>
        <w:t xml:space="preserve"> </w:t>
      </w:r>
      <w:proofErr w:type="spellStart"/>
      <w:r w:rsidR="00EB6698" w:rsidRPr="00EB6698">
        <w:rPr>
          <w:rFonts w:asciiTheme="minorBidi" w:hAnsiTheme="minorBidi"/>
          <w:sz w:val="24"/>
          <w:szCs w:val="24"/>
          <w:lang w:val="fr-FR"/>
        </w:rPr>
        <w:t>NumPy</w:t>
      </w:r>
      <w:proofErr w:type="spellEnd"/>
      <w:r w:rsidR="00EB6698">
        <w:rPr>
          <w:rFonts w:asciiTheme="minorBidi" w:hAnsiTheme="minorBidi"/>
          <w:sz w:val="24"/>
          <w:szCs w:val="24"/>
          <w:lang w:val="fr-FR"/>
        </w:rPr>
        <w:t xml:space="preserve"> et </w:t>
      </w:r>
      <w:proofErr w:type="spellStart"/>
      <w:r w:rsidR="00EB6698" w:rsidRPr="00EB6698">
        <w:rPr>
          <w:rFonts w:asciiTheme="minorBidi" w:hAnsiTheme="minorBidi"/>
          <w:sz w:val="24"/>
          <w:szCs w:val="24"/>
          <w:lang w:val="fr-FR"/>
        </w:rPr>
        <w:t>Matplotlib</w:t>
      </w:r>
      <w:proofErr w:type="spellEnd"/>
    </w:p>
    <w:p w14:paraId="45444735" w14:textId="3778DA21" w:rsidR="005F3447" w:rsidRPr="00AB5241" w:rsidRDefault="005F3447" w:rsidP="005F3447">
      <w:pPr>
        <w:rPr>
          <w:rFonts w:asciiTheme="minorBidi" w:hAnsiTheme="minorBidi"/>
          <w:sz w:val="24"/>
          <w:szCs w:val="24"/>
          <w:lang w:val="fr-FR"/>
        </w:rPr>
      </w:pPr>
      <w:r w:rsidRPr="00AB5241">
        <w:rPr>
          <w:rFonts w:asciiTheme="minorBidi" w:hAnsiTheme="minorBidi"/>
          <w:sz w:val="24"/>
          <w:szCs w:val="24"/>
          <w:lang w:val="fr-FR"/>
        </w:rPr>
        <w:t xml:space="preserve">- </w:t>
      </w:r>
      <w:proofErr w:type="spellStart"/>
      <w:r w:rsidRPr="00AB5241">
        <w:rPr>
          <w:rFonts w:asciiTheme="minorBidi" w:hAnsiTheme="minorBidi"/>
          <w:sz w:val="24"/>
          <w:szCs w:val="24"/>
          <w:lang w:val="fr-FR"/>
        </w:rPr>
        <w:t>list</w:t>
      </w:r>
      <w:proofErr w:type="spellEnd"/>
      <w:r w:rsidRPr="00AB5241">
        <w:rPr>
          <w:rFonts w:asciiTheme="minorBidi" w:hAnsiTheme="minorBidi"/>
          <w:sz w:val="24"/>
          <w:szCs w:val="24"/>
          <w:lang w:val="fr-FR"/>
        </w:rPr>
        <w:t xml:space="preserve"> (liste ordonnée, </w:t>
      </w:r>
      <w:proofErr w:type="spellStart"/>
      <w:r w:rsidRPr="00AB5241">
        <w:rPr>
          <w:rFonts w:asciiTheme="minorBidi" w:hAnsiTheme="minorBidi"/>
          <w:sz w:val="24"/>
          <w:szCs w:val="24"/>
          <w:lang w:val="fr-FR"/>
        </w:rPr>
        <w:t>indexable</w:t>
      </w:r>
      <w:proofErr w:type="spellEnd"/>
      <w:r w:rsidRPr="00AB5241">
        <w:rPr>
          <w:rFonts w:asciiTheme="minorBidi" w:hAnsiTheme="minorBidi"/>
          <w:sz w:val="24"/>
          <w:szCs w:val="24"/>
          <w:lang w:val="fr-FR"/>
        </w:rPr>
        <w:t>, modifiable)</w:t>
      </w:r>
      <w:r w:rsidRPr="00AB5241">
        <w:rPr>
          <w:rFonts w:asciiTheme="minorBidi" w:hAnsiTheme="minorBidi"/>
          <w:sz w:val="24"/>
          <w:szCs w:val="24"/>
          <w:lang w:val="fr-FR"/>
        </w:rPr>
        <w:br/>
        <w:t>- set (ensemble non ordonné, sans doublons)</w:t>
      </w:r>
      <w:r w:rsidRPr="00AB5241">
        <w:rPr>
          <w:rFonts w:asciiTheme="minorBidi" w:hAnsiTheme="minorBidi"/>
          <w:sz w:val="24"/>
          <w:szCs w:val="24"/>
          <w:lang w:val="fr-FR"/>
        </w:rPr>
        <w:br/>
      </w:r>
      <w:r w:rsidRPr="00AB5241">
        <w:rPr>
          <w:rFonts w:asciiTheme="minorBidi" w:hAnsiTheme="minorBidi"/>
          <w:sz w:val="24"/>
          <w:szCs w:val="24"/>
          <w:lang w:val="fr-FR"/>
        </w:rPr>
        <w:br/>
        <w:t>Il est essentiel de savoir :</w:t>
      </w:r>
      <w:r w:rsidRPr="00AB5241">
        <w:rPr>
          <w:rFonts w:asciiTheme="minorBidi" w:hAnsiTheme="minorBidi"/>
          <w:sz w:val="24"/>
          <w:szCs w:val="24"/>
          <w:lang w:val="fr-FR"/>
        </w:rPr>
        <w:br/>
        <w:t>- Comment remplir ces conteneurs</w:t>
      </w:r>
      <w:r w:rsidRPr="00AB5241">
        <w:rPr>
          <w:rFonts w:asciiTheme="minorBidi" w:hAnsiTheme="minorBidi"/>
          <w:sz w:val="24"/>
          <w:szCs w:val="24"/>
          <w:lang w:val="fr-FR"/>
        </w:rPr>
        <w:br/>
        <w:t>- Comment accéder et modifier leur contenu</w:t>
      </w:r>
      <w:r w:rsidRPr="00AB5241">
        <w:rPr>
          <w:rFonts w:asciiTheme="minorBidi" w:hAnsiTheme="minorBidi"/>
          <w:sz w:val="24"/>
          <w:szCs w:val="24"/>
          <w:lang w:val="fr-FR"/>
        </w:rPr>
        <w:br/>
        <w:t xml:space="preserve">  - Accès par position (ex. : </w:t>
      </w:r>
      <w:proofErr w:type="gramStart"/>
      <w:r w:rsidRPr="00AB5241">
        <w:rPr>
          <w:rFonts w:asciiTheme="minorBidi" w:hAnsiTheme="minorBidi"/>
          <w:sz w:val="24"/>
          <w:szCs w:val="24"/>
          <w:lang w:val="fr-FR"/>
        </w:rPr>
        <w:t>L[</w:t>
      </w:r>
      <w:proofErr w:type="gramEnd"/>
      <w:r w:rsidRPr="00AB5241">
        <w:rPr>
          <w:rFonts w:asciiTheme="minorBidi" w:hAnsiTheme="minorBidi"/>
          <w:sz w:val="24"/>
          <w:szCs w:val="24"/>
          <w:lang w:val="fr-FR"/>
        </w:rPr>
        <w:t>0])</w:t>
      </w:r>
      <w:r w:rsidRPr="00AB5241">
        <w:rPr>
          <w:rFonts w:asciiTheme="minorBidi" w:hAnsiTheme="minorBidi"/>
          <w:sz w:val="24"/>
          <w:szCs w:val="24"/>
          <w:lang w:val="fr-FR"/>
        </w:rPr>
        <w:br/>
        <w:t xml:space="preserve">  - Accès par valeur/clé </w:t>
      </w:r>
    </w:p>
    <w:p w14:paraId="798FD9F7" w14:textId="77777777" w:rsidR="00AB5241" w:rsidRPr="00AB5241" w:rsidRDefault="00AB5241" w:rsidP="00AB5241">
      <w:pPr>
        <w:rPr>
          <w:rFonts w:asciiTheme="minorBidi" w:hAnsiTheme="minorBidi"/>
          <w:b/>
          <w:bCs/>
          <w:sz w:val="24"/>
          <w:szCs w:val="24"/>
          <w:lang w:val="fr-FR"/>
        </w:rPr>
      </w:pPr>
      <w:proofErr w:type="spellStart"/>
      <w:r w:rsidRPr="00AB5241">
        <w:rPr>
          <w:rFonts w:asciiTheme="minorBidi" w:hAnsiTheme="minorBidi"/>
          <w:b/>
          <w:bCs/>
          <w:sz w:val="24"/>
          <w:szCs w:val="24"/>
          <w:lang w:val="fr-FR"/>
        </w:rPr>
        <w:t>Slicing</w:t>
      </w:r>
      <w:proofErr w:type="spellEnd"/>
      <w:r w:rsidRPr="00AB5241">
        <w:rPr>
          <w:rFonts w:asciiTheme="minorBidi" w:hAnsiTheme="minorBidi"/>
          <w:b/>
          <w:bCs/>
          <w:sz w:val="24"/>
          <w:szCs w:val="24"/>
          <w:lang w:val="fr-FR"/>
        </w:rPr>
        <w:t xml:space="preserve"> (tranches de listes)</w:t>
      </w:r>
    </w:p>
    <w:p w14:paraId="1EA9C84D" w14:textId="77777777" w:rsidR="00AB5241" w:rsidRPr="00AB5241" w:rsidRDefault="00AB5241" w:rsidP="00AB5241">
      <w:pPr>
        <w:rPr>
          <w:rFonts w:asciiTheme="minorBidi" w:hAnsiTheme="minorBidi"/>
          <w:sz w:val="24"/>
          <w:szCs w:val="24"/>
          <w:lang w:val="fr-FR"/>
        </w:rPr>
      </w:pPr>
      <w:r w:rsidRPr="00AB5241">
        <w:rPr>
          <w:rFonts w:asciiTheme="minorBidi" w:hAnsiTheme="minorBidi"/>
          <w:sz w:val="24"/>
          <w:szCs w:val="24"/>
          <w:lang w:val="fr-FR"/>
        </w:rPr>
        <w:t xml:space="preserve">Le </w:t>
      </w:r>
      <w:proofErr w:type="spellStart"/>
      <w:r w:rsidRPr="00AB5241">
        <w:rPr>
          <w:rFonts w:asciiTheme="minorBidi" w:hAnsiTheme="minorBidi"/>
          <w:sz w:val="24"/>
          <w:szCs w:val="24"/>
          <w:lang w:val="fr-FR"/>
        </w:rPr>
        <w:t>slicing</w:t>
      </w:r>
      <w:proofErr w:type="spellEnd"/>
      <w:r w:rsidRPr="00AB5241">
        <w:rPr>
          <w:rFonts w:asciiTheme="minorBidi" w:hAnsiTheme="minorBidi"/>
          <w:sz w:val="24"/>
          <w:szCs w:val="24"/>
          <w:lang w:val="fr-FR"/>
        </w:rPr>
        <w:t xml:space="preserve"> permet d'extraire des sous-parties d’une liste. Exemple :</w:t>
      </w:r>
      <w:r w:rsidRPr="00AB5241">
        <w:rPr>
          <w:rFonts w:asciiTheme="minorBidi" w:hAnsiTheme="minorBidi"/>
          <w:sz w:val="24"/>
          <w:szCs w:val="24"/>
          <w:lang w:val="fr-FR"/>
        </w:rPr>
        <w:br/>
        <w:t>L = [0, 1, 2, 3, 4]</w:t>
      </w:r>
      <w:r w:rsidRPr="00AB5241">
        <w:rPr>
          <w:rFonts w:asciiTheme="minorBidi" w:hAnsiTheme="minorBidi"/>
          <w:sz w:val="24"/>
          <w:szCs w:val="24"/>
          <w:lang w:val="fr-FR"/>
        </w:rPr>
        <w:br/>
      </w:r>
      <w:proofErr w:type="gramStart"/>
      <w:r w:rsidRPr="00AB5241">
        <w:rPr>
          <w:rFonts w:asciiTheme="minorBidi" w:hAnsiTheme="minorBidi"/>
          <w:sz w:val="24"/>
          <w:szCs w:val="24"/>
          <w:lang w:val="fr-FR"/>
        </w:rPr>
        <w:t>L[1:</w:t>
      </w:r>
      <w:proofErr w:type="gramEnd"/>
      <w:r w:rsidRPr="00AB5241">
        <w:rPr>
          <w:rFonts w:asciiTheme="minorBidi" w:hAnsiTheme="minorBidi"/>
          <w:sz w:val="24"/>
          <w:szCs w:val="24"/>
          <w:lang w:val="fr-FR"/>
        </w:rPr>
        <w:t>4] =&gt; [1, 2, 3]</w:t>
      </w:r>
      <w:r w:rsidRPr="00AB5241">
        <w:rPr>
          <w:rFonts w:asciiTheme="minorBidi" w:hAnsiTheme="minorBidi"/>
          <w:sz w:val="24"/>
          <w:szCs w:val="24"/>
          <w:lang w:val="fr-FR"/>
        </w:rPr>
        <w:br/>
      </w:r>
      <w:r w:rsidRPr="00AB5241">
        <w:rPr>
          <w:rFonts w:asciiTheme="minorBidi" w:hAnsiTheme="minorBidi"/>
          <w:sz w:val="24"/>
          <w:szCs w:val="24"/>
          <w:lang w:val="fr-FR"/>
        </w:rPr>
        <w:br/>
        <w:t xml:space="preserve">Remarque : </w:t>
      </w:r>
      <w:proofErr w:type="spellStart"/>
      <w:r w:rsidRPr="00AB5241">
        <w:rPr>
          <w:rFonts w:asciiTheme="minorBidi" w:hAnsiTheme="minorBidi"/>
          <w:sz w:val="24"/>
          <w:szCs w:val="24"/>
          <w:lang w:val="fr-FR"/>
        </w:rPr>
        <w:t>slicing</w:t>
      </w:r>
      <w:proofErr w:type="spellEnd"/>
      <w:r w:rsidRPr="00AB5241">
        <w:rPr>
          <w:rFonts w:asciiTheme="minorBidi" w:hAnsiTheme="minorBidi"/>
          <w:sz w:val="24"/>
          <w:szCs w:val="24"/>
          <w:lang w:val="fr-FR"/>
        </w:rPr>
        <w:t xml:space="preserve"> exclusif à droite.</w:t>
      </w:r>
      <w:r w:rsidRPr="00AB5241">
        <w:rPr>
          <w:rFonts w:asciiTheme="minorBidi" w:hAnsiTheme="minorBidi"/>
          <w:sz w:val="24"/>
          <w:szCs w:val="24"/>
          <w:lang w:val="fr-FR"/>
        </w:rPr>
        <w:br/>
        <w:t>Cette notion sera reprise dans le chapitre suivant sur les tableaux (</w:t>
      </w:r>
      <w:proofErr w:type="spellStart"/>
      <w:r w:rsidRPr="00AB5241">
        <w:rPr>
          <w:rFonts w:asciiTheme="minorBidi" w:hAnsiTheme="minorBidi"/>
          <w:sz w:val="24"/>
          <w:szCs w:val="24"/>
          <w:lang w:val="fr-FR"/>
        </w:rPr>
        <w:t>arrays</w:t>
      </w:r>
      <w:proofErr w:type="spellEnd"/>
      <w:r w:rsidRPr="00AB5241">
        <w:rPr>
          <w:rFonts w:asciiTheme="minorBidi" w:hAnsiTheme="minorBidi"/>
          <w:sz w:val="24"/>
          <w:szCs w:val="24"/>
          <w:lang w:val="fr-FR"/>
        </w:rPr>
        <w:t>).</w:t>
      </w:r>
    </w:p>
    <w:p w14:paraId="7275F747" w14:textId="77777777" w:rsidR="00AB5241" w:rsidRPr="00AB5241" w:rsidRDefault="00AB5241" w:rsidP="00AB5241">
      <w:pPr>
        <w:rPr>
          <w:rFonts w:asciiTheme="minorBidi" w:hAnsiTheme="minorBidi"/>
          <w:b/>
          <w:bCs/>
          <w:sz w:val="24"/>
          <w:szCs w:val="24"/>
          <w:lang w:val="fr-FR"/>
        </w:rPr>
      </w:pPr>
      <w:r w:rsidRPr="00AB5241">
        <w:rPr>
          <w:rFonts w:asciiTheme="minorBidi" w:hAnsiTheme="minorBidi"/>
          <w:b/>
          <w:bCs/>
          <w:sz w:val="24"/>
          <w:szCs w:val="24"/>
          <w:lang w:val="fr-FR"/>
        </w:rPr>
        <w:lastRenderedPageBreak/>
        <w:t xml:space="preserve"> Les ensembles (set)</w:t>
      </w:r>
    </w:p>
    <w:p w14:paraId="329C5FAC" w14:textId="77777777" w:rsidR="00AB5241" w:rsidRPr="00AB5241" w:rsidRDefault="00AB5241" w:rsidP="00AB5241">
      <w:pPr>
        <w:rPr>
          <w:rFonts w:asciiTheme="minorBidi" w:hAnsiTheme="minorBidi"/>
          <w:sz w:val="24"/>
          <w:szCs w:val="24"/>
          <w:lang w:val="fr-FR"/>
        </w:rPr>
      </w:pPr>
      <w:r w:rsidRPr="00AB5241">
        <w:rPr>
          <w:rFonts w:asciiTheme="minorBidi" w:hAnsiTheme="minorBidi"/>
          <w:sz w:val="24"/>
          <w:szCs w:val="24"/>
          <w:lang w:val="fr-FR"/>
        </w:rPr>
        <w:t>Un ensemble (set) est un conteneur :</w:t>
      </w:r>
      <w:r w:rsidRPr="00AB5241">
        <w:rPr>
          <w:rFonts w:asciiTheme="minorBidi" w:hAnsiTheme="minorBidi"/>
          <w:sz w:val="24"/>
          <w:szCs w:val="24"/>
          <w:lang w:val="fr-FR"/>
        </w:rPr>
        <w:br/>
        <w:t>- Non ordonné</w:t>
      </w:r>
      <w:r w:rsidRPr="00AB5241">
        <w:rPr>
          <w:rFonts w:asciiTheme="minorBidi" w:hAnsiTheme="minorBidi"/>
          <w:sz w:val="24"/>
          <w:szCs w:val="24"/>
          <w:lang w:val="fr-FR"/>
        </w:rPr>
        <w:br/>
        <w:t>- Uniquement avec des éléments uniques</w:t>
      </w:r>
      <w:r w:rsidRPr="00AB5241">
        <w:rPr>
          <w:rFonts w:asciiTheme="minorBidi" w:hAnsiTheme="minorBidi"/>
          <w:sz w:val="24"/>
          <w:szCs w:val="24"/>
          <w:lang w:val="fr-FR"/>
        </w:rPr>
        <w:br/>
        <w:t>- Utile pour des opérations ensemblistes.</w:t>
      </w:r>
    </w:p>
    <w:p w14:paraId="340F0D25" w14:textId="77777777" w:rsidR="00AB5241" w:rsidRPr="00AB5241" w:rsidRDefault="00AB5241" w:rsidP="00AB5241">
      <w:pPr>
        <w:rPr>
          <w:rFonts w:asciiTheme="minorBidi" w:hAnsiTheme="minorBidi"/>
          <w:b/>
          <w:bCs/>
          <w:sz w:val="24"/>
          <w:szCs w:val="24"/>
          <w:lang w:val="fr-FR"/>
        </w:rPr>
      </w:pPr>
      <w:r w:rsidRPr="00AB5241">
        <w:rPr>
          <w:rFonts w:asciiTheme="minorBidi" w:hAnsiTheme="minorBidi"/>
          <w:b/>
          <w:bCs/>
          <w:sz w:val="24"/>
          <w:szCs w:val="24"/>
          <w:lang w:val="fr-FR"/>
        </w:rPr>
        <w:t xml:space="preserve"> Opérations principales sur les ensembles</w:t>
      </w:r>
    </w:p>
    <w:p w14:paraId="40781F1B" w14:textId="77777777" w:rsidR="00AB5241" w:rsidRPr="00AB5241" w:rsidRDefault="00AB5241" w:rsidP="00AB5241">
      <w:pPr>
        <w:rPr>
          <w:rFonts w:asciiTheme="minorBidi" w:hAnsiTheme="minorBidi"/>
          <w:sz w:val="24"/>
          <w:szCs w:val="24"/>
          <w:lang w:val="fr-FR"/>
        </w:rPr>
      </w:pPr>
      <w:r w:rsidRPr="00AB5241">
        <w:rPr>
          <w:rFonts w:asciiTheme="minorBidi" w:hAnsiTheme="minorBidi"/>
          <w:sz w:val="24"/>
          <w:szCs w:val="24"/>
          <w:lang w:val="fr-FR"/>
        </w:rPr>
        <w:t>Quelques opérations :</w:t>
      </w:r>
      <w:r w:rsidRPr="00AB5241">
        <w:rPr>
          <w:rFonts w:asciiTheme="minorBidi" w:hAnsiTheme="minorBidi"/>
          <w:sz w:val="24"/>
          <w:szCs w:val="24"/>
          <w:lang w:val="fr-FR"/>
        </w:rPr>
        <w:br/>
        <w:t>- A - B : différence</w:t>
      </w:r>
      <w:r w:rsidRPr="00AB5241">
        <w:rPr>
          <w:rFonts w:asciiTheme="minorBidi" w:hAnsiTheme="minorBidi"/>
          <w:sz w:val="24"/>
          <w:szCs w:val="24"/>
          <w:lang w:val="fr-FR"/>
        </w:rPr>
        <w:br/>
        <w:t>- A | B : union</w:t>
      </w:r>
      <w:r w:rsidRPr="00AB5241">
        <w:rPr>
          <w:rFonts w:asciiTheme="minorBidi" w:hAnsiTheme="minorBidi"/>
          <w:sz w:val="24"/>
          <w:szCs w:val="24"/>
          <w:lang w:val="fr-FR"/>
        </w:rPr>
        <w:br/>
        <w:t>- A &amp; B : intersection</w:t>
      </w:r>
      <w:r w:rsidRPr="00AB5241">
        <w:rPr>
          <w:rFonts w:asciiTheme="minorBidi" w:hAnsiTheme="minorBidi"/>
          <w:sz w:val="24"/>
          <w:szCs w:val="24"/>
          <w:lang w:val="fr-FR"/>
        </w:rPr>
        <w:br/>
        <w:t xml:space="preserve">- A ^ B ou </w:t>
      </w:r>
      <w:proofErr w:type="spellStart"/>
      <w:proofErr w:type="gramStart"/>
      <w:r w:rsidRPr="00AB5241">
        <w:rPr>
          <w:rFonts w:asciiTheme="minorBidi" w:hAnsiTheme="minorBidi"/>
          <w:sz w:val="24"/>
          <w:szCs w:val="24"/>
          <w:lang w:val="fr-FR"/>
        </w:rPr>
        <w:t>A.symmetric</w:t>
      </w:r>
      <w:proofErr w:type="gramEnd"/>
      <w:r w:rsidRPr="00AB5241">
        <w:rPr>
          <w:rFonts w:asciiTheme="minorBidi" w:hAnsiTheme="minorBidi"/>
          <w:sz w:val="24"/>
          <w:szCs w:val="24"/>
          <w:lang w:val="fr-FR"/>
        </w:rPr>
        <w:t>_difference</w:t>
      </w:r>
      <w:proofErr w:type="spellEnd"/>
      <w:r w:rsidRPr="00AB5241">
        <w:rPr>
          <w:rFonts w:asciiTheme="minorBidi" w:hAnsiTheme="minorBidi"/>
          <w:sz w:val="24"/>
          <w:szCs w:val="24"/>
          <w:lang w:val="fr-FR"/>
        </w:rPr>
        <w:t>(B) : différence symétrique</w:t>
      </w:r>
      <w:r w:rsidRPr="00AB5241">
        <w:rPr>
          <w:rFonts w:asciiTheme="minorBidi" w:hAnsiTheme="minorBidi"/>
          <w:sz w:val="24"/>
          <w:szCs w:val="24"/>
          <w:lang w:val="fr-FR"/>
        </w:rPr>
        <w:br/>
        <w:t xml:space="preserve">- </w:t>
      </w:r>
      <w:proofErr w:type="spellStart"/>
      <w:proofErr w:type="gramStart"/>
      <w:r w:rsidRPr="00AB5241">
        <w:rPr>
          <w:rFonts w:asciiTheme="minorBidi" w:hAnsiTheme="minorBidi"/>
          <w:sz w:val="24"/>
          <w:szCs w:val="24"/>
          <w:lang w:val="fr-FR"/>
        </w:rPr>
        <w:t>A.issubset</w:t>
      </w:r>
      <w:proofErr w:type="spellEnd"/>
      <w:proofErr w:type="gramEnd"/>
      <w:r w:rsidRPr="00AB5241">
        <w:rPr>
          <w:rFonts w:asciiTheme="minorBidi" w:hAnsiTheme="minorBidi"/>
          <w:sz w:val="24"/>
          <w:szCs w:val="24"/>
          <w:lang w:val="fr-FR"/>
        </w:rPr>
        <w:t>(B) ou A &lt;= B : sous-ensemble</w:t>
      </w:r>
    </w:p>
    <w:p w14:paraId="5B4E2067" w14:textId="77777777" w:rsidR="00AB5241" w:rsidRPr="00AB5241" w:rsidRDefault="00AB5241" w:rsidP="00AB5241">
      <w:pPr>
        <w:rPr>
          <w:rFonts w:asciiTheme="minorBidi" w:hAnsiTheme="minorBidi"/>
          <w:b/>
          <w:bCs/>
          <w:sz w:val="24"/>
          <w:szCs w:val="24"/>
          <w:lang w:val="fr-FR"/>
        </w:rPr>
      </w:pPr>
      <w:r w:rsidRPr="00AB5241">
        <w:rPr>
          <w:rFonts w:asciiTheme="minorBidi" w:hAnsiTheme="minorBidi"/>
          <w:b/>
          <w:bCs/>
          <w:sz w:val="24"/>
          <w:szCs w:val="24"/>
          <w:lang w:val="fr-FR"/>
        </w:rPr>
        <w:t xml:space="preserve"> Méthodes modifiant l’ensemble</w:t>
      </w:r>
    </w:p>
    <w:p w14:paraId="5F3E0833" w14:textId="77777777" w:rsidR="00AB5241" w:rsidRPr="00AB5241" w:rsidRDefault="00AB5241" w:rsidP="00AB5241">
      <w:pPr>
        <w:rPr>
          <w:rFonts w:asciiTheme="minorBidi" w:hAnsiTheme="minorBidi"/>
          <w:sz w:val="24"/>
          <w:szCs w:val="24"/>
          <w:lang w:val="fr-FR"/>
        </w:rPr>
      </w:pPr>
      <w:r w:rsidRPr="00AB5241">
        <w:rPr>
          <w:rFonts w:asciiTheme="minorBidi" w:hAnsiTheme="minorBidi"/>
          <w:sz w:val="24"/>
          <w:szCs w:val="24"/>
          <w:lang w:val="fr-FR"/>
        </w:rPr>
        <w:t>- update(B) : ajoute les éléments de B à A</w:t>
      </w:r>
      <w:r w:rsidRPr="00AB5241">
        <w:rPr>
          <w:rFonts w:asciiTheme="minorBidi" w:hAnsiTheme="minorBidi"/>
          <w:sz w:val="24"/>
          <w:szCs w:val="24"/>
          <w:lang w:val="fr-FR"/>
        </w:rPr>
        <w:br/>
        <w:t xml:space="preserve">- </w:t>
      </w:r>
      <w:proofErr w:type="spellStart"/>
      <w:r w:rsidRPr="00AB5241">
        <w:rPr>
          <w:rFonts w:asciiTheme="minorBidi" w:hAnsiTheme="minorBidi"/>
          <w:sz w:val="24"/>
          <w:szCs w:val="24"/>
          <w:lang w:val="fr-FR"/>
        </w:rPr>
        <w:t>intersection_update</w:t>
      </w:r>
      <w:proofErr w:type="spellEnd"/>
      <w:r w:rsidRPr="00AB5241">
        <w:rPr>
          <w:rFonts w:asciiTheme="minorBidi" w:hAnsiTheme="minorBidi"/>
          <w:sz w:val="24"/>
          <w:szCs w:val="24"/>
          <w:lang w:val="fr-FR"/>
        </w:rPr>
        <w:t>(B) : garde uniquement les éléments communs</w:t>
      </w:r>
      <w:r w:rsidRPr="00AB5241">
        <w:rPr>
          <w:rFonts w:asciiTheme="minorBidi" w:hAnsiTheme="minorBidi"/>
          <w:sz w:val="24"/>
          <w:szCs w:val="24"/>
          <w:lang w:val="fr-FR"/>
        </w:rPr>
        <w:br/>
      </w:r>
      <w:r w:rsidRPr="00AB5241">
        <w:rPr>
          <w:rFonts w:asciiTheme="minorBidi" w:hAnsiTheme="minorBidi"/>
          <w:sz w:val="24"/>
          <w:szCs w:val="24"/>
          <w:lang w:val="fr-FR"/>
        </w:rPr>
        <w:br/>
        <w:t>Différence :</w:t>
      </w:r>
      <w:r w:rsidRPr="00AB5241">
        <w:rPr>
          <w:rFonts w:asciiTheme="minorBidi" w:hAnsiTheme="minorBidi"/>
          <w:sz w:val="24"/>
          <w:szCs w:val="24"/>
          <w:lang w:val="fr-FR"/>
        </w:rPr>
        <w:br/>
        <w:t xml:space="preserve">- </w:t>
      </w:r>
      <w:proofErr w:type="gramStart"/>
      <w:r w:rsidRPr="00AB5241">
        <w:rPr>
          <w:rFonts w:asciiTheme="minorBidi" w:hAnsiTheme="minorBidi"/>
          <w:sz w:val="24"/>
          <w:szCs w:val="24"/>
          <w:lang w:val="fr-FR"/>
        </w:rPr>
        <w:t>intersection(</w:t>
      </w:r>
      <w:proofErr w:type="gramEnd"/>
      <w:r w:rsidRPr="00AB5241">
        <w:rPr>
          <w:rFonts w:asciiTheme="minorBidi" w:hAnsiTheme="minorBidi"/>
          <w:sz w:val="24"/>
          <w:szCs w:val="24"/>
          <w:lang w:val="fr-FR"/>
        </w:rPr>
        <w:t>) retourne un nouvel ensemble</w:t>
      </w:r>
      <w:r w:rsidRPr="00AB5241">
        <w:rPr>
          <w:rFonts w:asciiTheme="minorBidi" w:hAnsiTheme="minorBidi"/>
          <w:sz w:val="24"/>
          <w:szCs w:val="24"/>
          <w:lang w:val="fr-FR"/>
        </w:rPr>
        <w:br/>
        <w:t xml:space="preserve">- </w:t>
      </w:r>
      <w:proofErr w:type="spellStart"/>
      <w:r w:rsidRPr="00AB5241">
        <w:rPr>
          <w:rFonts w:asciiTheme="minorBidi" w:hAnsiTheme="minorBidi"/>
          <w:sz w:val="24"/>
          <w:szCs w:val="24"/>
          <w:lang w:val="fr-FR"/>
        </w:rPr>
        <w:t>intersection_</w:t>
      </w:r>
      <w:proofErr w:type="gramStart"/>
      <w:r w:rsidRPr="00AB5241">
        <w:rPr>
          <w:rFonts w:asciiTheme="minorBidi" w:hAnsiTheme="minorBidi"/>
          <w:sz w:val="24"/>
          <w:szCs w:val="24"/>
          <w:lang w:val="fr-FR"/>
        </w:rPr>
        <w:t>update</w:t>
      </w:r>
      <w:proofErr w:type="spellEnd"/>
      <w:r w:rsidRPr="00AB5241">
        <w:rPr>
          <w:rFonts w:asciiTheme="minorBidi" w:hAnsiTheme="minorBidi"/>
          <w:sz w:val="24"/>
          <w:szCs w:val="24"/>
          <w:lang w:val="fr-FR"/>
        </w:rPr>
        <w:t>(</w:t>
      </w:r>
      <w:proofErr w:type="gramEnd"/>
      <w:r w:rsidRPr="00AB5241">
        <w:rPr>
          <w:rFonts w:asciiTheme="minorBidi" w:hAnsiTheme="minorBidi"/>
          <w:sz w:val="24"/>
          <w:szCs w:val="24"/>
          <w:lang w:val="fr-FR"/>
        </w:rPr>
        <w:t>) modifie l’ensemble courant</w:t>
      </w:r>
    </w:p>
    <w:p w14:paraId="69CD853C" w14:textId="77777777" w:rsidR="00AB5241" w:rsidRPr="00AB5241" w:rsidRDefault="00AB5241" w:rsidP="00AB5241">
      <w:pPr>
        <w:rPr>
          <w:rFonts w:asciiTheme="minorBidi" w:hAnsiTheme="minorBidi"/>
          <w:b/>
          <w:bCs/>
          <w:sz w:val="24"/>
          <w:szCs w:val="24"/>
          <w:lang w:val="fr-FR"/>
        </w:rPr>
      </w:pPr>
      <w:r w:rsidRPr="00AB5241">
        <w:rPr>
          <w:rFonts w:asciiTheme="minorBidi" w:hAnsiTheme="minorBidi"/>
          <w:b/>
          <w:bCs/>
          <w:sz w:val="24"/>
          <w:szCs w:val="24"/>
          <w:lang w:val="fr-FR"/>
        </w:rPr>
        <w:t xml:space="preserve">L’ensemble vide est un sous-ensemble de </w:t>
      </w:r>
      <w:proofErr w:type="spellStart"/>
      <w:r w:rsidRPr="00AB5241">
        <w:rPr>
          <w:rFonts w:asciiTheme="minorBidi" w:hAnsiTheme="minorBidi"/>
          <w:b/>
          <w:bCs/>
          <w:sz w:val="24"/>
          <w:szCs w:val="24"/>
          <w:lang w:val="fr-FR"/>
        </w:rPr>
        <w:t>tout</w:t>
      </w:r>
      <w:proofErr w:type="spellEnd"/>
      <w:r w:rsidRPr="00AB5241">
        <w:rPr>
          <w:rFonts w:asciiTheme="minorBidi" w:hAnsiTheme="minorBidi"/>
          <w:b/>
          <w:bCs/>
          <w:sz w:val="24"/>
          <w:szCs w:val="24"/>
          <w:lang w:val="fr-FR"/>
        </w:rPr>
        <w:t xml:space="preserve"> ensemble</w:t>
      </w:r>
    </w:p>
    <w:p w14:paraId="6E01AA24" w14:textId="1CD05915" w:rsidR="005F3447" w:rsidRPr="00AB5241" w:rsidRDefault="00AB5241" w:rsidP="00AB5241">
      <w:proofErr w:type="spellStart"/>
      <w:r w:rsidRPr="00AB5241">
        <w:rPr>
          <w:rFonts w:asciiTheme="minorBidi" w:hAnsiTheme="minorBidi"/>
          <w:sz w:val="24"/>
          <w:szCs w:val="24"/>
        </w:rPr>
        <w:t>Exemple</w:t>
      </w:r>
      <w:proofErr w:type="spellEnd"/>
      <w:r w:rsidRPr="00AB5241">
        <w:rPr>
          <w:rFonts w:asciiTheme="minorBidi" w:hAnsiTheme="minorBidi"/>
          <w:sz w:val="24"/>
          <w:szCs w:val="24"/>
        </w:rPr>
        <w:t xml:space="preserve"> </w:t>
      </w:r>
      <w:proofErr w:type="spellStart"/>
      <w:r w:rsidRPr="00AB5241">
        <w:rPr>
          <w:rFonts w:asciiTheme="minorBidi" w:hAnsiTheme="minorBidi"/>
          <w:sz w:val="24"/>
          <w:szCs w:val="24"/>
        </w:rPr>
        <w:t>en</w:t>
      </w:r>
      <w:proofErr w:type="spellEnd"/>
      <w:r w:rsidRPr="00AB5241">
        <w:rPr>
          <w:rFonts w:asciiTheme="minorBidi" w:hAnsiTheme="minorBidi"/>
          <w:sz w:val="24"/>
          <w:szCs w:val="24"/>
        </w:rPr>
        <w:t xml:space="preserve"> </w:t>
      </w:r>
      <w:proofErr w:type="gramStart"/>
      <w:r w:rsidRPr="00AB5241">
        <w:rPr>
          <w:rFonts w:asciiTheme="minorBidi" w:hAnsiTheme="minorBidi"/>
          <w:sz w:val="24"/>
          <w:szCs w:val="24"/>
        </w:rPr>
        <w:t>Python :</w:t>
      </w:r>
      <w:proofErr w:type="gramEnd"/>
      <w:r w:rsidRPr="00AB5241">
        <w:rPr>
          <w:rFonts w:asciiTheme="minorBidi" w:hAnsiTheme="minorBidi"/>
          <w:sz w:val="24"/>
          <w:szCs w:val="24"/>
        </w:rPr>
        <w:br/>
        <w:t xml:space="preserve">empty = </w:t>
      </w:r>
      <w:proofErr w:type="gramStart"/>
      <w:r w:rsidRPr="00AB5241">
        <w:rPr>
          <w:rFonts w:asciiTheme="minorBidi" w:hAnsiTheme="minorBidi"/>
          <w:sz w:val="24"/>
          <w:szCs w:val="24"/>
        </w:rPr>
        <w:t>set(</w:t>
      </w:r>
      <w:proofErr w:type="gramEnd"/>
      <w:r w:rsidRPr="00AB5241">
        <w:rPr>
          <w:rFonts w:asciiTheme="minorBidi" w:hAnsiTheme="minorBidi"/>
          <w:sz w:val="24"/>
          <w:szCs w:val="24"/>
        </w:rPr>
        <w:t>)</w:t>
      </w:r>
      <w:r w:rsidRPr="00AB5241">
        <w:rPr>
          <w:rFonts w:asciiTheme="minorBidi" w:hAnsiTheme="minorBidi"/>
          <w:sz w:val="24"/>
          <w:szCs w:val="24"/>
        </w:rPr>
        <w:br/>
        <w:t>A = {1, 2, 3}</w:t>
      </w:r>
      <w:r w:rsidRPr="00AB5241">
        <w:rPr>
          <w:rFonts w:asciiTheme="minorBidi" w:hAnsiTheme="minorBidi"/>
          <w:sz w:val="24"/>
          <w:szCs w:val="24"/>
        </w:rPr>
        <w:br/>
      </w:r>
      <w:proofErr w:type="spellStart"/>
      <w:proofErr w:type="gramStart"/>
      <w:r w:rsidRPr="00AB5241">
        <w:rPr>
          <w:rFonts w:asciiTheme="minorBidi" w:hAnsiTheme="minorBidi"/>
          <w:sz w:val="24"/>
          <w:szCs w:val="24"/>
        </w:rPr>
        <w:t>empty.issubset</w:t>
      </w:r>
      <w:proofErr w:type="spellEnd"/>
      <w:proofErr w:type="gramEnd"/>
      <w:r w:rsidRPr="00AB5241">
        <w:rPr>
          <w:rFonts w:asciiTheme="minorBidi" w:hAnsiTheme="minorBidi"/>
          <w:sz w:val="24"/>
          <w:szCs w:val="24"/>
        </w:rPr>
        <w:t>(A) =&gt; True</w:t>
      </w:r>
    </w:p>
    <w:p w14:paraId="14D90692" w14:textId="77777777" w:rsidR="005F3447" w:rsidRPr="00C9572D" w:rsidRDefault="005F3447" w:rsidP="0055480F">
      <w:pPr>
        <w:rPr>
          <w:rFonts w:asciiTheme="minorBidi" w:hAnsiTheme="minorBidi"/>
          <w:b/>
          <w:bCs/>
          <w:sz w:val="24"/>
          <w:szCs w:val="24"/>
        </w:rPr>
      </w:pPr>
    </w:p>
    <w:p w14:paraId="0D66459C" w14:textId="77777777" w:rsidR="00C9572D" w:rsidRPr="00C9572D" w:rsidRDefault="00C9572D" w:rsidP="00C9572D">
      <w:pPr>
        <w:rPr>
          <w:rFonts w:asciiTheme="minorBidi" w:hAnsiTheme="minorBidi"/>
          <w:b/>
          <w:bCs/>
          <w:sz w:val="24"/>
          <w:szCs w:val="24"/>
          <w:lang w:val="fr-FR"/>
        </w:rPr>
      </w:pPr>
      <w:r w:rsidRPr="00C9572D">
        <w:rPr>
          <w:rFonts w:asciiTheme="minorBidi" w:hAnsiTheme="minorBidi"/>
          <w:b/>
          <w:bCs/>
          <w:sz w:val="24"/>
          <w:szCs w:val="24"/>
          <w:lang w:val="fr-FR"/>
        </w:rPr>
        <w:t>Fonction personnalisée : différence symétrique</w:t>
      </w:r>
    </w:p>
    <w:p w14:paraId="27891710" w14:textId="77777777" w:rsidR="00C9572D" w:rsidRPr="00C9572D" w:rsidRDefault="00C9572D" w:rsidP="00C9572D">
      <w:pPr>
        <w:rPr>
          <w:rFonts w:asciiTheme="minorBidi" w:hAnsiTheme="minorBidi"/>
          <w:sz w:val="24"/>
          <w:szCs w:val="24"/>
          <w:lang w:val="fr-FR"/>
        </w:rPr>
      </w:pPr>
      <w:proofErr w:type="spellStart"/>
      <w:proofErr w:type="gramStart"/>
      <w:r w:rsidRPr="00C9572D">
        <w:rPr>
          <w:rFonts w:asciiTheme="minorBidi" w:hAnsiTheme="minorBidi"/>
          <w:sz w:val="24"/>
          <w:szCs w:val="24"/>
          <w:lang w:val="fr-FR"/>
        </w:rPr>
        <w:t>def</w:t>
      </w:r>
      <w:proofErr w:type="spellEnd"/>
      <w:proofErr w:type="gramEnd"/>
      <w:r w:rsidRPr="00C9572D">
        <w:rPr>
          <w:rFonts w:asciiTheme="minorBidi" w:hAnsiTheme="minorBidi"/>
          <w:sz w:val="24"/>
          <w:szCs w:val="24"/>
          <w:lang w:val="fr-FR"/>
        </w:rPr>
        <w:t xml:space="preserve"> </w:t>
      </w:r>
      <w:proofErr w:type="spellStart"/>
      <w:r w:rsidRPr="00C9572D">
        <w:rPr>
          <w:rFonts w:asciiTheme="minorBidi" w:hAnsiTheme="minorBidi"/>
          <w:sz w:val="24"/>
          <w:szCs w:val="24"/>
          <w:lang w:val="fr-FR"/>
        </w:rPr>
        <w:t>symmetric_difference_</w:t>
      </w:r>
      <w:proofErr w:type="gramStart"/>
      <w:r w:rsidRPr="00C9572D">
        <w:rPr>
          <w:rFonts w:asciiTheme="minorBidi" w:hAnsiTheme="minorBidi"/>
          <w:sz w:val="24"/>
          <w:szCs w:val="24"/>
          <w:lang w:val="fr-FR"/>
        </w:rPr>
        <w:t>manual</w:t>
      </w:r>
      <w:proofErr w:type="spellEnd"/>
      <w:r w:rsidRPr="00C9572D">
        <w:rPr>
          <w:rFonts w:asciiTheme="minorBidi" w:hAnsiTheme="minorBidi"/>
          <w:sz w:val="24"/>
          <w:szCs w:val="24"/>
          <w:lang w:val="fr-FR"/>
        </w:rPr>
        <w:t>(</w:t>
      </w:r>
      <w:proofErr w:type="gramEnd"/>
      <w:r w:rsidRPr="00C9572D">
        <w:rPr>
          <w:rFonts w:asciiTheme="minorBidi" w:hAnsiTheme="minorBidi"/>
          <w:sz w:val="24"/>
          <w:szCs w:val="24"/>
          <w:lang w:val="fr-FR"/>
        </w:rPr>
        <w:t>A, B</w:t>
      </w:r>
      <w:proofErr w:type="gramStart"/>
      <w:r w:rsidRPr="00C9572D">
        <w:rPr>
          <w:rFonts w:asciiTheme="minorBidi" w:hAnsiTheme="minorBidi"/>
          <w:sz w:val="24"/>
          <w:szCs w:val="24"/>
          <w:lang w:val="fr-FR"/>
        </w:rPr>
        <w:t>):</w:t>
      </w:r>
      <w:proofErr w:type="gramEnd"/>
      <w:r w:rsidRPr="00C9572D">
        <w:rPr>
          <w:rFonts w:asciiTheme="minorBidi" w:hAnsiTheme="minorBidi"/>
          <w:sz w:val="24"/>
          <w:szCs w:val="24"/>
          <w:lang w:val="fr-FR"/>
        </w:rPr>
        <w:br/>
        <w:t xml:space="preserve">    return (A - B) | (B - A)</w:t>
      </w:r>
    </w:p>
    <w:p w14:paraId="51468CCA" w14:textId="77777777" w:rsidR="00C9572D" w:rsidRPr="00C9572D" w:rsidRDefault="00C9572D" w:rsidP="00C9572D">
      <w:pPr>
        <w:rPr>
          <w:rFonts w:asciiTheme="minorBidi" w:hAnsiTheme="minorBidi"/>
          <w:b/>
          <w:bCs/>
          <w:sz w:val="24"/>
          <w:szCs w:val="24"/>
          <w:lang w:val="fr-FR"/>
        </w:rPr>
      </w:pPr>
      <w:r w:rsidRPr="00C9572D">
        <w:rPr>
          <w:rFonts w:asciiTheme="minorBidi" w:hAnsiTheme="minorBidi"/>
          <w:b/>
          <w:bCs/>
          <w:sz w:val="24"/>
          <w:szCs w:val="24"/>
          <w:lang w:val="fr-FR"/>
        </w:rPr>
        <w:t xml:space="preserve"> Utilité des ensembles</w:t>
      </w:r>
    </w:p>
    <w:p w14:paraId="1A940245" w14:textId="77777777" w:rsidR="00C9572D" w:rsidRPr="00C9572D" w:rsidRDefault="00C9572D" w:rsidP="00C9572D">
      <w:pPr>
        <w:rPr>
          <w:rFonts w:asciiTheme="minorBidi" w:hAnsiTheme="minorBidi"/>
          <w:sz w:val="24"/>
          <w:szCs w:val="24"/>
          <w:lang w:val="fr-FR"/>
        </w:rPr>
      </w:pPr>
      <w:r w:rsidRPr="00C9572D">
        <w:rPr>
          <w:rFonts w:asciiTheme="minorBidi" w:hAnsiTheme="minorBidi"/>
          <w:sz w:val="24"/>
          <w:szCs w:val="24"/>
          <w:lang w:val="fr-FR"/>
        </w:rPr>
        <w:t>- Comparer des ensembles</w:t>
      </w:r>
      <w:r w:rsidRPr="00C9572D">
        <w:rPr>
          <w:rFonts w:asciiTheme="minorBidi" w:hAnsiTheme="minorBidi"/>
          <w:sz w:val="24"/>
          <w:szCs w:val="24"/>
          <w:lang w:val="fr-FR"/>
        </w:rPr>
        <w:br/>
        <w:t>- Supprimer les doublons</w:t>
      </w:r>
      <w:r w:rsidRPr="00C9572D">
        <w:rPr>
          <w:rFonts w:asciiTheme="minorBidi" w:hAnsiTheme="minorBidi"/>
          <w:sz w:val="24"/>
          <w:szCs w:val="24"/>
          <w:lang w:val="fr-FR"/>
        </w:rPr>
        <w:br/>
        <w:t>- Gérer des tags, permissions...</w:t>
      </w:r>
      <w:r w:rsidRPr="00C9572D">
        <w:rPr>
          <w:rFonts w:asciiTheme="minorBidi" w:hAnsiTheme="minorBidi"/>
          <w:sz w:val="24"/>
          <w:szCs w:val="24"/>
          <w:lang w:val="fr-FR"/>
        </w:rPr>
        <w:br/>
        <w:t>- Représenter des ensembles mathématiques</w:t>
      </w:r>
    </w:p>
    <w:p w14:paraId="36DE1CAE" w14:textId="77777777" w:rsidR="00265448" w:rsidRDefault="00265448" w:rsidP="00C9572D">
      <w:pPr>
        <w:rPr>
          <w:rFonts w:asciiTheme="minorBidi" w:hAnsiTheme="minorBidi"/>
          <w:b/>
          <w:bCs/>
          <w:sz w:val="24"/>
          <w:szCs w:val="24"/>
          <w:lang w:val="fr-FR"/>
        </w:rPr>
      </w:pPr>
    </w:p>
    <w:p w14:paraId="3B27BF39" w14:textId="1DA3FAED" w:rsidR="00C9572D" w:rsidRPr="00C9572D" w:rsidRDefault="00C9572D" w:rsidP="00C9572D">
      <w:pPr>
        <w:rPr>
          <w:rFonts w:asciiTheme="minorBidi" w:hAnsiTheme="minorBidi"/>
          <w:b/>
          <w:bCs/>
          <w:sz w:val="24"/>
          <w:szCs w:val="24"/>
          <w:lang w:val="fr-FR"/>
        </w:rPr>
      </w:pPr>
      <w:r w:rsidRPr="00C9572D">
        <w:rPr>
          <w:rFonts w:asciiTheme="minorBidi" w:hAnsiTheme="minorBidi"/>
          <w:b/>
          <w:bCs/>
          <w:sz w:val="24"/>
          <w:szCs w:val="24"/>
          <w:lang w:val="fr-FR"/>
        </w:rPr>
        <w:t xml:space="preserve">À venir : les </w:t>
      </w:r>
      <w:proofErr w:type="spellStart"/>
      <w:r w:rsidRPr="00C9572D">
        <w:rPr>
          <w:rFonts w:asciiTheme="minorBidi" w:hAnsiTheme="minorBidi"/>
          <w:b/>
          <w:bCs/>
          <w:sz w:val="24"/>
          <w:szCs w:val="24"/>
          <w:lang w:val="fr-FR"/>
        </w:rPr>
        <w:t>arrays</w:t>
      </w:r>
      <w:proofErr w:type="spellEnd"/>
    </w:p>
    <w:p w14:paraId="7EDFC359" w14:textId="77777777" w:rsidR="00C9572D" w:rsidRDefault="00C9572D" w:rsidP="00C9572D">
      <w:pPr>
        <w:rPr>
          <w:rFonts w:asciiTheme="minorBidi" w:hAnsiTheme="minorBidi"/>
          <w:sz w:val="24"/>
          <w:szCs w:val="24"/>
          <w:lang w:val="fr-FR"/>
        </w:rPr>
      </w:pPr>
      <w:r w:rsidRPr="00C9572D">
        <w:rPr>
          <w:rFonts w:asciiTheme="minorBidi" w:hAnsiTheme="minorBidi"/>
          <w:sz w:val="24"/>
          <w:szCs w:val="24"/>
          <w:lang w:val="fr-FR"/>
        </w:rPr>
        <w:t xml:space="preserve">Les </w:t>
      </w:r>
      <w:proofErr w:type="spellStart"/>
      <w:r w:rsidRPr="00C9572D">
        <w:rPr>
          <w:rFonts w:asciiTheme="minorBidi" w:hAnsiTheme="minorBidi"/>
          <w:sz w:val="24"/>
          <w:szCs w:val="24"/>
          <w:lang w:val="fr-FR"/>
        </w:rPr>
        <w:t>arrays</w:t>
      </w:r>
      <w:proofErr w:type="spellEnd"/>
      <w:r w:rsidRPr="00C9572D">
        <w:rPr>
          <w:rFonts w:asciiTheme="minorBidi" w:hAnsiTheme="minorBidi"/>
          <w:sz w:val="24"/>
          <w:szCs w:val="24"/>
          <w:lang w:val="fr-FR"/>
        </w:rPr>
        <w:t xml:space="preserve"> (tableaux) sont conçus pour :</w:t>
      </w:r>
      <w:r w:rsidRPr="00C9572D">
        <w:rPr>
          <w:rFonts w:asciiTheme="minorBidi" w:hAnsiTheme="minorBidi"/>
          <w:sz w:val="24"/>
          <w:szCs w:val="24"/>
          <w:lang w:val="fr-FR"/>
        </w:rPr>
        <w:br/>
        <w:t>- Les calculs scientifiques</w:t>
      </w:r>
      <w:r w:rsidRPr="00C9572D">
        <w:rPr>
          <w:rFonts w:asciiTheme="minorBidi" w:hAnsiTheme="minorBidi"/>
          <w:sz w:val="24"/>
          <w:szCs w:val="24"/>
          <w:lang w:val="fr-FR"/>
        </w:rPr>
        <w:br/>
        <w:t>- Les opérations vectorielles et matricielles</w:t>
      </w:r>
      <w:r w:rsidRPr="00C9572D">
        <w:rPr>
          <w:rFonts w:asciiTheme="minorBidi" w:hAnsiTheme="minorBidi"/>
          <w:sz w:val="24"/>
          <w:szCs w:val="24"/>
          <w:lang w:val="fr-FR"/>
        </w:rPr>
        <w:br/>
        <w:t>- Une gestion efficace de données numériques</w:t>
      </w:r>
    </w:p>
    <w:p w14:paraId="6B04FB1C" w14:textId="77777777" w:rsidR="009817E5" w:rsidRPr="009817E5" w:rsidRDefault="009817E5" w:rsidP="009817E5">
      <w:pPr>
        <w:rPr>
          <w:rFonts w:asciiTheme="minorBidi" w:hAnsiTheme="minorBidi"/>
          <w:b/>
          <w:bCs/>
          <w:sz w:val="24"/>
          <w:szCs w:val="24"/>
          <w:lang w:val="fr-FR"/>
        </w:rPr>
      </w:pPr>
      <w:proofErr w:type="spellStart"/>
      <w:r w:rsidRPr="009817E5">
        <w:rPr>
          <w:rFonts w:asciiTheme="minorBidi" w:hAnsiTheme="minorBidi"/>
          <w:b/>
          <w:bCs/>
          <w:sz w:val="24"/>
          <w:szCs w:val="24"/>
          <w:lang w:val="fr-FR"/>
        </w:rPr>
        <w:t>NumPy</w:t>
      </w:r>
      <w:proofErr w:type="spellEnd"/>
    </w:p>
    <w:p w14:paraId="3B131222" w14:textId="1DDEF382" w:rsidR="009817E5" w:rsidRPr="009817E5" w:rsidRDefault="009817E5" w:rsidP="009817E5">
      <w:pPr>
        <w:pStyle w:val="Paragraphedeliste"/>
        <w:numPr>
          <w:ilvl w:val="0"/>
          <w:numId w:val="14"/>
        </w:numPr>
        <w:rPr>
          <w:rFonts w:asciiTheme="minorBidi" w:hAnsiTheme="minorBidi"/>
          <w:sz w:val="24"/>
          <w:szCs w:val="24"/>
          <w:lang w:val="fr-FR"/>
        </w:rPr>
      </w:pPr>
      <w:r w:rsidRPr="009817E5">
        <w:rPr>
          <w:rFonts w:asciiTheme="minorBidi" w:hAnsiTheme="minorBidi"/>
          <w:sz w:val="24"/>
          <w:szCs w:val="24"/>
          <w:lang w:val="fr-FR"/>
        </w:rPr>
        <w:t>Permet de créer des tableaux numériques efficaces (</w:t>
      </w:r>
      <w:proofErr w:type="spellStart"/>
      <w:proofErr w:type="gramStart"/>
      <w:r w:rsidRPr="009817E5">
        <w:rPr>
          <w:rFonts w:asciiTheme="minorBidi" w:hAnsiTheme="minorBidi"/>
          <w:sz w:val="24"/>
          <w:szCs w:val="24"/>
          <w:lang w:val="fr-FR"/>
        </w:rPr>
        <w:t>np.array</w:t>
      </w:r>
      <w:proofErr w:type="spellEnd"/>
      <w:proofErr w:type="gramEnd"/>
      <w:r w:rsidRPr="009817E5">
        <w:rPr>
          <w:rFonts w:asciiTheme="minorBidi" w:hAnsiTheme="minorBidi"/>
          <w:sz w:val="24"/>
          <w:szCs w:val="24"/>
          <w:lang w:val="fr-FR"/>
        </w:rPr>
        <w:t xml:space="preserve">, </w:t>
      </w:r>
      <w:proofErr w:type="spellStart"/>
      <w:proofErr w:type="gramStart"/>
      <w:r w:rsidRPr="009817E5">
        <w:rPr>
          <w:rFonts w:asciiTheme="minorBidi" w:hAnsiTheme="minorBidi"/>
          <w:sz w:val="24"/>
          <w:szCs w:val="24"/>
          <w:lang w:val="fr-FR"/>
        </w:rPr>
        <w:t>np.linspace</w:t>
      </w:r>
      <w:proofErr w:type="spellEnd"/>
      <w:proofErr w:type="gramEnd"/>
      <w:r w:rsidRPr="009817E5">
        <w:rPr>
          <w:rFonts w:asciiTheme="minorBidi" w:hAnsiTheme="minorBidi"/>
          <w:sz w:val="24"/>
          <w:szCs w:val="24"/>
          <w:lang w:val="fr-FR"/>
        </w:rPr>
        <w:t>, etc.)</w:t>
      </w:r>
    </w:p>
    <w:p w14:paraId="3ADC47D0" w14:textId="117F73D3" w:rsidR="009817E5" w:rsidRPr="009817E5" w:rsidRDefault="009817E5" w:rsidP="009817E5">
      <w:pPr>
        <w:pStyle w:val="Paragraphedeliste"/>
        <w:numPr>
          <w:ilvl w:val="0"/>
          <w:numId w:val="14"/>
        </w:numPr>
        <w:rPr>
          <w:rFonts w:asciiTheme="minorBidi" w:hAnsiTheme="minorBidi"/>
          <w:sz w:val="24"/>
          <w:szCs w:val="24"/>
          <w:lang w:val="fr-FR"/>
        </w:rPr>
      </w:pPr>
      <w:r w:rsidRPr="009817E5">
        <w:rPr>
          <w:rFonts w:asciiTheme="minorBidi" w:hAnsiTheme="minorBidi"/>
          <w:sz w:val="24"/>
          <w:szCs w:val="24"/>
          <w:lang w:val="fr-FR"/>
        </w:rPr>
        <w:t>Permet d’effectuer des calculs vectorisés rapides</w:t>
      </w:r>
    </w:p>
    <w:p w14:paraId="12A4C351" w14:textId="30E0CB19" w:rsidR="009817E5" w:rsidRPr="009817E5" w:rsidRDefault="009817E5" w:rsidP="009817E5">
      <w:pPr>
        <w:rPr>
          <w:rFonts w:asciiTheme="minorBidi" w:hAnsiTheme="minorBidi"/>
          <w:sz w:val="24"/>
          <w:szCs w:val="24"/>
          <w:lang w:val="fr-FR"/>
        </w:rPr>
      </w:pPr>
      <w:r w:rsidRPr="009817E5">
        <w:rPr>
          <w:rFonts w:asciiTheme="minorBidi" w:hAnsiTheme="minorBidi"/>
          <w:b/>
          <w:bCs/>
          <w:sz w:val="24"/>
          <w:szCs w:val="24"/>
          <w:lang w:val="fr-FR"/>
        </w:rPr>
        <w:t xml:space="preserve"> </w:t>
      </w:r>
      <w:proofErr w:type="spellStart"/>
      <w:r w:rsidRPr="009817E5">
        <w:rPr>
          <w:rFonts w:asciiTheme="minorBidi" w:hAnsiTheme="minorBidi"/>
          <w:b/>
          <w:bCs/>
          <w:sz w:val="24"/>
          <w:szCs w:val="24"/>
          <w:lang w:val="fr-FR"/>
        </w:rPr>
        <w:t>Matplotlib</w:t>
      </w:r>
      <w:proofErr w:type="spellEnd"/>
    </w:p>
    <w:p w14:paraId="776FAC02" w14:textId="77777777" w:rsidR="009817E5" w:rsidRDefault="009817E5" w:rsidP="009817E5">
      <w:pPr>
        <w:pStyle w:val="Paragraphedeliste"/>
        <w:numPr>
          <w:ilvl w:val="0"/>
          <w:numId w:val="14"/>
        </w:numPr>
        <w:rPr>
          <w:rFonts w:asciiTheme="minorBidi" w:hAnsiTheme="minorBidi"/>
          <w:sz w:val="24"/>
          <w:szCs w:val="24"/>
          <w:lang w:val="fr-FR"/>
        </w:rPr>
      </w:pPr>
      <w:r w:rsidRPr="009817E5">
        <w:rPr>
          <w:rFonts w:asciiTheme="minorBidi" w:hAnsiTheme="minorBidi"/>
          <w:sz w:val="24"/>
          <w:szCs w:val="24"/>
          <w:lang w:val="fr-FR"/>
        </w:rPr>
        <w:t xml:space="preserve">Utilisé pour tracer des courbes (ex. : </w:t>
      </w:r>
      <w:proofErr w:type="spellStart"/>
      <w:proofErr w:type="gramStart"/>
      <w:r w:rsidRPr="009817E5">
        <w:rPr>
          <w:rFonts w:asciiTheme="minorBidi" w:hAnsiTheme="minorBidi"/>
          <w:sz w:val="24"/>
          <w:szCs w:val="24"/>
          <w:lang w:val="fr-FR"/>
        </w:rPr>
        <w:t>plt.plot</w:t>
      </w:r>
      <w:proofErr w:type="spellEnd"/>
      <w:proofErr w:type="gramEnd"/>
      <w:r w:rsidRPr="009817E5">
        <w:rPr>
          <w:rFonts w:asciiTheme="minorBidi" w:hAnsiTheme="minorBidi"/>
          <w:sz w:val="24"/>
          <w:szCs w:val="24"/>
          <w:lang w:val="fr-FR"/>
        </w:rPr>
        <w:t>)</w:t>
      </w:r>
    </w:p>
    <w:p w14:paraId="0B70F2B1" w14:textId="58505C07" w:rsidR="00EB6698" w:rsidRDefault="009817E5" w:rsidP="006E5802">
      <w:pPr>
        <w:pStyle w:val="Paragraphedeliste"/>
        <w:numPr>
          <w:ilvl w:val="0"/>
          <w:numId w:val="14"/>
        </w:numPr>
        <w:rPr>
          <w:rFonts w:asciiTheme="minorBidi" w:hAnsiTheme="minorBidi"/>
          <w:sz w:val="24"/>
          <w:szCs w:val="24"/>
          <w:lang w:val="fr-FR"/>
        </w:rPr>
      </w:pPr>
      <w:r w:rsidRPr="009817E5">
        <w:rPr>
          <w:rFonts w:asciiTheme="minorBidi" w:hAnsiTheme="minorBidi"/>
          <w:sz w:val="24"/>
          <w:szCs w:val="24"/>
          <w:lang w:val="fr-FR"/>
        </w:rPr>
        <w:t>Permet de visualiser les solutions d'équations différentielles ou autres fonctions mathématiques</w:t>
      </w:r>
    </w:p>
    <w:p w14:paraId="50F10403" w14:textId="77777777" w:rsidR="006E5802" w:rsidRDefault="006E5802" w:rsidP="006E5802">
      <w:pPr>
        <w:rPr>
          <w:rFonts w:asciiTheme="minorBidi" w:hAnsiTheme="minorBidi"/>
          <w:sz w:val="24"/>
          <w:szCs w:val="24"/>
          <w:lang w:val="fr-FR"/>
        </w:rPr>
      </w:pPr>
    </w:p>
    <w:p w14:paraId="7F4A6133" w14:textId="77777777" w:rsidR="006E5802" w:rsidRPr="006E5802" w:rsidRDefault="006E5802" w:rsidP="006E5802">
      <w:pPr>
        <w:rPr>
          <w:rFonts w:asciiTheme="minorBidi" w:hAnsiTheme="minorBidi"/>
          <w:sz w:val="24"/>
          <w:szCs w:val="24"/>
          <w:lang w:val="fr-FR"/>
        </w:rPr>
      </w:pPr>
    </w:p>
    <w:p w14:paraId="275ED554" w14:textId="77777777" w:rsidR="00EB6698" w:rsidRPr="00EB6698" w:rsidRDefault="00EB6698" w:rsidP="00EB6698">
      <w:pPr>
        <w:rPr>
          <w:rFonts w:asciiTheme="minorBidi" w:hAnsiTheme="minorBidi"/>
          <w:b/>
          <w:bCs/>
          <w:sz w:val="24"/>
          <w:szCs w:val="24"/>
          <w:lang w:val="fr-FR"/>
        </w:rPr>
      </w:pPr>
      <w:r w:rsidRPr="00EB6698">
        <w:rPr>
          <w:rFonts w:asciiTheme="minorBidi" w:hAnsiTheme="minorBidi"/>
          <w:b/>
          <w:bCs/>
          <w:sz w:val="24"/>
          <w:szCs w:val="24"/>
          <w:lang w:val="fr-FR"/>
        </w:rPr>
        <w:t>Conclusion</w:t>
      </w:r>
    </w:p>
    <w:p w14:paraId="38E1C7D3" w14:textId="77777777" w:rsidR="00EB6698" w:rsidRDefault="00EB6698" w:rsidP="00C9572D">
      <w:pPr>
        <w:rPr>
          <w:rFonts w:asciiTheme="minorBidi" w:hAnsiTheme="minorBidi"/>
          <w:sz w:val="24"/>
          <w:szCs w:val="24"/>
          <w:lang w:val="fr-FR"/>
        </w:rPr>
      </w:pPr>
    </w:p>
    <w:p w14:paraId="5664C5D4" w14:textId="75C4AB9A" w:rsidR="00452E1B" w:rsidRPr="00452E1B" w:rsidRDefault="00452E1B" w:rsidP="00452E1B">
      <w:pPr>
        <w:rPr>
          <w:rFonts w:asciiTheme="minorBidi" w:hAnsiTheme="minorBidi"/>
          <w:sz w:val="24"/>
          <w:szCs w:val="24"/>
          <w:lang w:val="fr-FR"/>
        </w:rPr>
      </w:pPr>
      <w:r w:rsidRPr="00452E1B">
        <w:rPr>
          <w:rFonts w:asciiTheme="minorBidi" w:hAnsiTheme="minorBidi"/>
          <w:sz w:val="24"/>
          <w:szCs w:val="24"/>
          <w:lang w:val="fr-FR"/>
        </w:rPr>
        <w:t xml:space="preserve">Ce chapitre nous a permis de nous familiariser avec deux structures de données fondamentales en Python : les listes et les ensembles. Savoir manipuler ces types conteneurs est essentiel pour écrire un code clair, modulaire et performant. Vous avez également découvert la puissance du </w:t>
      </w:r>
      <w:proofErr w:type="spellStart"/>
      <w:r w:rsidRPr="00452E1B">
        <w:rPr>
          <w:rFonts w:asciiTheme="minorBidi" w:hAnsiTheme="minorBidi"/>
          <w:sz w:val="24"/>
          <w:szCs w:val="24"/>
          <w:lang w:val="fr-FR"/>
        </w:rPr>
        <w:t>slicing</w:t>
      </w:r>
      <w:proofErr w:type="spellEnd"/>
      <w:r w:rsidRPr="00452E1B">
        <w:rPr>
          <w:rFonts w:asciiTheme="minorBidi" w:hAnsiTheme="minorBidi"/>
          <w:sz w:val="24"/>
          <w:szCs w:val="24"/>
          <w:lang w:val="fr-FR"/>
        </w:rPr>
        <w:t xml:space="preserve"> pour manipuler des sous-parties de listes, ainsi que les principales opérations</w:t>
      </w:r>
      <w:r w:rsidRPr="00452E1B">
        <w:rPr>
          <w:rFonts w:asciiTheme="minorBidi" w:hAnsiTheme="minorBidi"/>
          <w:b/>
          <w:bCs/>
          <w:sz w:val="24"/>
          <w:szCs w:val="24"/>
          <w:lang w:val="fr-FR"/>
        </w:rPr>
        <w:t xml:space="preserve"> </w:t>
      </w:r>
      <w:r w:rsidRPr="00452E1B">
        <w:rPr>
          <w:rFonts w:asciiTheme="minorBidi" w:hAnsiTheme="minorBidi"/>
          <w:sz w:val="24"/>
          <w:szCs w:val="24"/>
          <w:lang w:val="fr-FR"/>
        </w:rPr>
        <w:t>ensemblistes, utiles en programmation comme en mathématiques.</w:t>
      </w:r>
      <w:r>
        <w:rPr>
          <w:rFonts w:asciiTheme="minorBidi" w:hAnsiTheme="minorBidi"/>
          <w:sz w:val="24"/>
          <w:szCs w:val="24"/>
          <w:lang w:val="fr-FR"/>
        </w:rPr>
        <w:t xml:space="preserve"> </w:t>
      </w:r>
      <w:r w:rsidRPr="00452E1B">
        <w:rPr>
          <w:rFonts w:asciiTheme="minorBidi" w:hAnsiTheme="minorBidi"/>
          <w:sz w:val="24"/>
          <w:szCs w:val="24"/>
          <w:lang w:val="fr-FR"/>
        </w:rPr>
        <w:t xml:space="preserve">Au cours de ce chapitre, nous avons également utilisé deux bibliothèques incontournables de l’écosystème Python : </w:t>
      </w:r>
      <w:proofErr w:type="spellStart"/>
      <w:r w:rsidRPr="00452E1B">
        <w:rPr>
          <w:rFonts w:asciiTheme="minorBidi" w:hAnsiTheme="minorBidi"/>
          <w:b/>
          <w:bCs/>
          <w:sz w:val="24"/>
          <w:szCs w:val="24"/>
          <w:lang w:val="fr-FR"/>
        </w:rPr>
        <w:t>NumPy</w:t>
      </w:r>
      <w:proofErr w:type="spellEnd"/>
      <w:r w:rsidRPr="00452E1B">
        <w:rPr>
          <w:rFonts w:asciiTheme="minorBidi" w:hAnsiTheme="minorBidi"/>
          <w:sz w:val="24"/>
          <w:szCs w:val="24"/>
          <w:lang w:val="fr-FR"/>
        </w:rPr>
        <w:t xml:space="preserve">, pour la gestion efficace de tableaux et les opérations vectorielles, et </w:t>
      </w:r>
      <w:proofErr w:type="spellStart"/>
      <w:r w:rsidRPr="00452E1B">
        <w:rPr>
          <w:rFonts w:asciiTheme="minorBidi" w:hAnsiTheme="minorBidi"/>
          <w:b/>
          <w:bCs/>
          <w:sz w:val="24"/>
          <w:szCs w:val="24"/>
          <w:lang w:val="fr-FR"/>
        </w:rPr>
        <w:t>Matplotlib</w:t>
      </w:r>
      <w:proofErr w:type="spellEnd"/>
      <w:r w:rsidRPr="00452E1B">
        <w:rPr>
          <w:rFonts w:asciiTheme="minorBidi" w:hAnsiTheme="minorBidi"/>
          <w:sz w:val="24"/>
          <w:szCs w:val="24"/>
          <w:lang w:val="fr-FR"/>
        </w:rPr>
        <w:t>, pour créer des visualisations graphiques simples et informatives. Leur intégration pratique a permis de mieux comprendre comment structurer et représenter des données de manière scientifique.</w:t>
      </w:r>
    </w:p>
    <w:p w14:paraId="29AF970F" w14:textId="77777777" w:rsidR="00452E1B" w:rsidRPr="00C9572D" w:rsidRDefault="00452E1B" w:rsidP="00C9572D">
      <w:pPr>
        <w:rPr>
          <w:rFonts w:asciiTheme="minorBidi" w:hAnsiTheme="minorBidi"/>
          <w:sz w:val="24"/>
          <w:szCs w:val="24"/>
          <w:lang w:val="fr-FR"/>
        </w:rPr>
      </w:pPr>
    </w:p>
    <w:p w14:paraId="66C2EA42" w14:textId="77777777" w:rsidR="00AB5241" w:rsidRDefault="00AB5241" w:rsidP="0055480F">
      <w:pPr>
        <w:rPr>
          <w:rFonts w:asciiTheme="minorBidi" w:hAnsiTheme="minorBidi"/>
          <w:sz w:val="24"/>
          <w:szCs w:val="24"/>
          <w:lang w:val="fr-FR"/>
        </w:rPr>
      </w:pPr>
    </w:p>
    <w:p w14:paraId="338B11D1" w14:textId="77777777" w:rsidR="000F3651" w:rsidRDefault="000F3651" w:rsidP="0055480F">
      <w:pPr>
        <w:rPr>
          <w:rFonts w:asciiTheme="minorBidi" w:hAnsiTheme="minorBidi"/>
          <w:sz w:val="24"/>
          <w:szCs w:val="24"/>
          <w:lang w:val="fr-FR"/>
        </w:rPr>
      </w:pPr>
    </w:p>
    <w:p w14:paraId="5758B6C9" w14:textId="77777777" w:rsidR="000F3651" w:rsidRDefault="000F3651" w:rsidP="0055480F">
      <w:pPr>
        <w:rPr>
          <w:rFonts w:asciiTheme="minorBidi" w:hAnsiTheme="minorBidi"/>
          <w:sz w:val="24"/>
          <w:szCs w:val="24"/>
          <w:lang w:val="fr-FR"/>
        </w:rPr>
      </w:pPr>
    </w:p>
    <w:p w14:paraId="09C65806" w14:textId="77777777" w:rsidR="006E5802" w:rsidRDefault="006E5802" w:rsidP="0055480F">
      <w:pPr>
        <w:rPr>
          <w:rFonts w:asciiTheme="minorBidi" w:hAnsiTheme="minorBidi"/>
          <w:sz w:val="24"/>
          <w:szCs w:val="24"/>
          <w:lang w:val="fr-FR"/>
        </w:rPr>
      </w:pPr>
    </w:p>
    <w:p w14:paraId="39B8D219" w14:textId="77777777" w:rsidR="006E5802" w:rsidRDefault="006E5802" w:rsidP="0055480F">
      <w:pPr>
        <w:rPr>
          <w:rFonts w:asciiTheme="minorBidi" w:hAnsiTheme="minorBidi"/>
          <w:sz w:val="24"/>
          <w:szCs w:val="24"/>
          <w:lang w:val="fr-FR"/>
        </w:rPr>
      </w:pPr>
    </w:p>
    <w:p w14:paraId="3856BF51" w14:textId="77777777" w:rsidR="000F3651" w:rsidRDefault="000F3651" w:rsidP="0055480F">
      <w:pPr>
        <w:rPr>
          <w:rFonts w:asciiTheme="minorBidi" w:hAnsiTheme="minorBidi"/>
          <w:sz w:val="24"/>
          <w:szCs w:val="24"/>
          <w:lang w:val="fr-FR"/>
        </w:rPr>
      </w:pPr>
    </w:p>
    <w:p w14:paraId="717EA656" w14:textId="77777777" w:rsidR="000F3651" w:rsidRDefault="000F3651" w:rsidP="0055480F">
      <w:pPr>
        <w:rPr>
          <w:rFonts w:asciiTheme="minorBidi" w:hAnsiTheme="minorBidi"/>
          <w:sz w:val="24"/>
          <w:szCs w:val="24"/>
          <w:lang w:val="fr-FR"/>
        </w:rPr>
      </w:pPr>
    </w:p>
    <w:p w14:paraId="6BE3B76A" w14:textId="05108B76" w:rsidR="008655E9" w:rsidRPr="0055480F" w:rsidRDefault="00000000" w:rsidP="0055480F">
      <w:pPr>
        <w:rPr>
          <w:rFonts w:asciiTheme="minorBidi" w:hAnsiTheme="minorBidi"/>
          <w:b/>
          <w:bCs/>
          <w:sz w:val="24"/>
          <w:szCs w:val="24"/>
          <w:lang w:val="fr-FR"/>
        </w:rPr>
      </w:pPr>
      <w:r w:rsidRPr="0055480F">
        <w:rPr>
          <w:rFonts w:asciiTheme="minorBidi" w:hAnsiTheme="minorBidi"/>
          <w:b/>
          <w:bCs/>
          <w:sz w:val="24"/>
          <w:szCs w:val="24"/>
          <w:lang w:val="fr-FR"/>
        </w:rPr>
        <w:t>Conclusion Générale</w:t>
      </w:r>
    </w:p>
    <w:p w14:paraId="1A004BBB" w14:textId="0E2366F2" w:rsidR="008655E9" w:rsidRPr="0055480F" w:rsidRDefault="009E7AB0" w:rsidP="009E7AB0">
      <w:pPr>
        <w:rPr>
          <w:rFonts w:asciiTheme="minorBidi" w:hAnsiTheme="minorBidi"/>
          <w:sz w:val="24"/>
          <w:szCs w:val="24"/>
          <w:lang w:val="fr-FR"/>
        </w:rPr>
      </w:pPr>
      <w:r w:rsidRPr="009E7AB0">
        <w:rPr>
          <w:rFonts w:asciiTheme="minorBidi" w:hAnsiTheme="minorBidi"/>
          <w:sz w:val="24"/>
          <w:szCs w:val="24"/>
          <w:lang w:val="fr-FR"/>
        </w:rPr>
        <w:t>L’étude approfondie de ces trois premiers chapitres a renforcé ma compréhension des fondements de la programmation en Python. J’ai acquis des compétences solides en manipulation des types de données, en logique booléenne, en calcul numérique, ainsi qu’en structures de données telles que les listes et les ensembles.</w:t>
      </w:r>
      <w:r>
        <w:rPr>
          <w:rFonts w:asciiTheme="minorBidi" w:hAnsiTheme="minorBidi"/>
          <w:sz w:val="24"/>
          <w:szCs w:val="24"/>
          <w:lang w:val="fr-FR"/>
        </w:rPr>
        <w:t xml:space="preserve"> Grâce</w:t>
      </w:r>
      <w:r w:rsidRPr="009E7AB0">
        <w:rPr>
          <w:rFonts w:asciiTheme="minorBidi" w:hAnsiTheme="minorBidi"/>
          <w:sz w:val="24"/>
          <w:szCs w:val="24"/>
          <w:lang w:val="fr-FR"/>
        </w:rPr>
        <w:t xml:space="preserve"> aux exercices réalisés, je me sens désormais à l’aise pour écrire du code structuré, lisible et pertinent. Cette base me permet d’envisager avec assurance la réalisation de modules Python dans le cadre de mon projet de thèse, en apportant une contribution technique claire et efficace.</w:t>
      </w:r>
      <w:r>
        <w:rPr>
          <w:rFonts w:asciiTheme="minorBidi" w:hAnsiTheme="minorBidi"/>
          <w:sz w:val="24"/>
          <w:szCs w:val="24"/>
          <w:lang w:val="fr-FR"/>
        </w:rPr>
        <w:t xml:space="preserve"> Par</w:t>
      </w:r>
      <w:r w:rsidRPr="009E7AB0">
        <w:rPr>
          <w:rFonts w:asciiTheme="minorBidi" w:hAnsiTheme="minorBidi"/>
          <w:sz w:val="24"/>
          <w:szCs w:val="24"/>
          <w:lang w:val="fr-FR"/>
        </w:rPr>
        <w:t xml:space="preserve"> ailleurs, nous avons également exploré deux bibliothèques fondamentales de l’écosystème Python : </w:t>
      </w:r>
      <w:proofErr w:type="spellStart"/>
      <w:r w:rsidRPr="009E7AB0">
        <w:rPr>
          <w:rFonts w:asciiTheme="minorBidi" w:hAnsiTheme="minorBidi"/>
          <w:sz w:val="24"/>
          <w:szCs w:val="24"/>
          <w:lang w:val="fr-FR"/>
        </w:rPr>
        <w:t>NumPy</w:t>
      </w:r>
      <w:proofErr w:type="spellEnd"/>
      <w:r w:rsidRPr="009E7AB0">
        <w:rPr>
          <w:rFonts w:asciiTheme="minorBidi" w:hAnsiTheme="minorBidi"/>
          <w:sz w:val="24"/>
          <w:szCs w:val="24"/>
          <w:lang w:val="fr-FR"/>
        </w:rPr>
        <w:t xml:space="preserve">, indispensable pour le calcul scientifique et la manipulation efficace de tableaux multidimensionnels, et </w:t>
      </w:r>
      <w:proofErr w:type="spellStart"/>
      <w:r w:rsidRPr="009E7AB0">
        <w:rPr>
          <w:rFonts w:asciiTheme="minorBidi" w:hAnsiTheme="minorBidi"/>
          <w:sz w:val="24"/>
          <w:szCs w:val="24"/>
          <w:lang w:val="fr-FR"/>
        </w:rPr>
        <w:t>Matplotlib</w:t>
      </w:r>
      <w:proofErr w:type="spellEnd"/>
      <w:r w:rsidRPr="009E7AB0">
        <w:rPr>
          <w:rFonts w:asciiTheme="minorBidi" w:hAnsiTheme="minorBidi"/>
          <w:sz w:val="24"/>
          <w:szCs w:val="24"/>
          <w:lang w:val="fr-FR"/>
        </w:rPr>
        <w:t>, essentielle pour la visualisation de données et la production de graphiques professionnels. Ces outils constituent des atouts majeurs pour l’analyse, l’interprétation et la présentation des résultats scientifiques dans un contexte de recherche.</w:t>
      </w:r>
    </w:p>
    <w:sectPr w:rsidR="008655E9" w:rsidRPr="005548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30F4BDD"/>
    <w:multiLevelType w:val="multilevel"/>
    <w:tmpl w:val="657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D03A2"/>
    <w:multiLevelType w:val="multilevel"/>
    <w:tmpl w:val="2B9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A1003"/>
    <w:multiLevelType w:val="multilevel"/>
    <w:tmpl w:val="F5F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E35B2"/>
    <w:multiLevelType w:val="multilevel"/>
    <w:tmpl w:val="5DA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93A2D"/>
    <w:multiLevelType w:val="hybridMultilevel"/>
    <w:tmpl w:val="A8C28358"/>
    <w:lvl w:ilvl="0" w:tplc="042A2BC6">
      <w:start w:val="7"/>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36705745">
    <w:abstractNumId w:val="8"/>
  </w:num>
  <w:num w:numId="2" w16cid:durableId="1399093641">
    <w:abstractNumId w:val="6"/>
  </w:num>
  <w:num w:numId="3" w16cid:durableId="1486969853">
    <w:abstractNumId w:val="5"/>
  </w:num>
  <w:num w:numId="4" w16cid:durableId="611783824">
    <w:abstractNumId w:val="4"/>
  </w:num>
  <w:num w:numId="5" w16cid:durableId="333579782">
    <w:abstractNumId w:val="7"/>
  </w:num>
  <w:num w:numId="6" w16cid:durableId="1799953300">
    <w:abstractNumId w:val="3"/>
  </w:num>
  <w:num w:numId="7" w16cid:durableId="288440726">
    <w:abstractNumId w:val="2"/>
  </w:num>
  <w:num w:numId="8" w16cid:durableId="1331913214">
    <w:abstractNumId w:val="1"/>
  </w:num>
  <w:num w:numId="9" w16cid:durableId="239677795">
    <w:abstractNumId w:val="0"/>
  </w:num>
  <w:num w:numId="10" w16cid:durableId="769282207">
    <w:abstractNumId w:val="10"/>
  </w:num>
  <w:num w:numId="11" w16cid:durableId="728923206">
    <w:abstractNumId w:val="11"/>
  </w:num>
  <w:num w:numId="12" w16cid:durableId="445395049">
    <w:abstractNumId w:val="9"/>
  </w:num>
  <w:num w:numId="13" w16cid:durableId="857164038">
    <w:abstractNumId w:val="12"/>
  </w:num>
  <w:num w:numId="14" w16cid:durableId="13048487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C3E"/>
    <w:rsid w:val="000D65B9"/>
    <w:rsid w:val="000F3651"/>
    <w:rsid w:val="0015074B"/>
    <w:rsid w:val="00260B30"/>
    <w:rsid w:val="00265448"/>
    <w:rsid w:val="0029639D"/>
    <w:rsid w:val="002D400A"/>
    <w:rsid w:val="00326F90"/>
    <w:rsid w:val="00452E1B"/>
    <w:rsid w:val="0055480F"/>
    <w:rsid w:val="005F3447"/>
    <w:rsid w:val="006E07F2"/>
    <w:rsid w:val="006E5802"/>
    <w:rsid w:val="00786D8D"/>
    <w:rsid w:val="008655E9"/>
    <w:rsid w:val="009817E5"/>
    <w:rsid w:val="009E7AB0"/>
    <w:rsid w:val="00A10801"/>
    <w:rsid w:val="00A37816"/>
    <w:rsid w:val="00AA1D8D"/>
    <w:rsid w:val="00AB5241"/>
    <w:rsid w:val="00B47730"/>
    <w:rsid w:val="00C9572D"/>
    <w:rsid w:val="00CB0664"/>
    <w:rsid w:val="00CE1077"/>
    <w:rsid w:val="00EB66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71ED"/>
  <w14:defaultImageDpi w14:val="300"/>
  <w15:docId w15:val="{877F7B6E-D969-48C1-9659-FEF087A7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673586">
      <w:bodyDiv w:val="1"/>
      <w:marLeft w:val="0"/>
      <w:marRight w:val="0"/>
      <w:marTop w:val="0"/>
      <w:marBottom w:val="0"/>
      <w:divBdr>
        <w:top w:val="none" w:sz="0" w:space="0" w:color="auto"/>
        <w:left w:val="none" w:sz="0" w:space="0" w:color="auto"/>
        <w:bottom w:val="none" w:sz="0" w:space="0" w:color="auto"/>
        <w:right w:val="none" w:sz="0" w:space="0" w:color="auto"/>
      </w:divBdr>
    </w:div>
    <w:div w:id="890773215">
      <w:bodyDiv w:val="1"/>
      <w:marLeft w:val="0"/>
      <w:marRight w:val="0"/>
      <w:marTop w:val="0"/>
      <w:marBottom w:val="0"/>
      <w:divBdr>
        <w:top w:val="none" w:sz="0" w:space="0" w:color="auto"/>
        <w:left w:val="none" w:sz="0" w:space="0" w:color="auto"/>
        <w:bottom w:val="none" w:sz="0" w:space="0" w:color="auto"/>
        <w:right w:val="none" w:sz="0" w:space="0" w:color="auto"/>
      </w:divBdr>
    </w:div>
    <w:div w:id="1022129860">
      <w:bodyDiv w:val="1"/>
      <w:marLeft w:val="0"/>
      <w:marRight w:val="0"/>
      <w:marTop w:val="0"/>
      <w:marBottom w:val="0"/>
      <w:divBdr>
        <w:top w:val="none" w:sz="0" w:space="0" w:color="auto"/>
        <w:left w:val="none" w:sz="0" w:space="0" w:color="auto"/>
        <w:bottom w:val="none" w:sz="0" w:space="0" w:color="auto"/>
        <w:right w:val="none" w:sz="0" w:space="0" w:color="auto"/>
      </w:divBdr>
    </w:div>
    <w:div w:id="1061054362">
      <w:bodyDiv w:val="1"/>
      <w:marLeft w:val="0"/>
      <w:marRight w:val="0"/>
      <w:marTop w:val="0"/>
      <w:marBottom w:val="0"/>
      <w:divBdr>
        <w:top w:val="none" w:sz="0" w:space="0" w:color="auto"/>
        <w:left w:val="none" w:sz="0" w:space="0" w:color="auto"/>
        <w:bottom w:val="none" w:sz="0" w:space="0" w:color="auto"/>
        <w:right w:val="none" w:sz="0" w:space="0" w:color="auto"/>
      </w:divBdr>
      <w:divsChild>
        <w:div w:id="1393236488">
          <w:marLeft w:val="0"/>
          <w:marRight w:val="0"/>
          <w:marTop w:val="0"/>
          <w:marBottom w:val="0"/>
          <w:divBdr>
            <w:top w:val="none" w:sz="0" w:space="0" w:color="auto"/>
            <w:left w:val="none" w:sz="0" w:space="0" w:color="auto"/>
            <w:bottom w:val="none" w:sz="0" w:space="0" w:color="auto"/>
            <w:right w:val="none" w:sz="0" w:space="0" w:color="auto"/>
          </w:divBdr>
          <w:divsChild>
            <w:div w:id="605772438">
              <w:marLeft w:val="0"/>
              <w:marRight w:val="0"/>
              <w:marTop w:val="0"/>
              <w:marBottom w:val="0"/>
              <w:divBdr>
                <w:top w:val="none" w:sz="0" w:space="0" w:color="auto"/>
                <w:left w:val="none" w:sz="0" w:space="0" w:color="auto"/>
                <w:bottom w:val="none" w:sz="0" w:space="0" w:color="auto"/>
                <w:right w:val="none" w:sz="0" w:space="0" w:color="auto"/>
              </w:divBdr>
            </w:div>
            <w:div w:id="1551261503">
              <w:marLeft w:val="0"/>
              <w:marRight w:val="0"/>
              <w:marTop w:val="0"/>
              <w:marBottom w:val="0"/>
              <w:divBdr>
                <w:top w:val="none" w:sz="0" w:space="0" w:color="auto"/>
                <w:left w:val="none" w:sz="0" w:space="0" w:color="auto"/>
                <w:bottom w:val="none" w:sz="0" w:space="0" w:color="auto"/>
                <w:right w:val="none" w:sz="0" w:space="0" w:color="auto"/>
              </w:divBdr>
              <w:divsChild>
                <w:div w:id="1374113359">
                  <w:marLeft w:val="0"/>
                  <w:marRight w:val="0"/>
                  <w:marTop w:val="0"/>
                  <w:marBottom w:val="0"/>
                  <w:divBdr>
                    <w:top w:val="none" w:sz="0" w:space="0" w:color="auto"/>
                    <w:left w:val="none" w:sz="0" w:space="0" w:color="auto"/>
                    <w:bottom w:val="none" w:sz="0" w:space="0" w:color="auto"/>
                    <w:right w:val="none" w:sz="0" w:space="0" w:color="auto"/>
                  </w:divBdr>
                  <w:divsChild>
                    <w:div w:id="13307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496">
      <w:bodyDiv w:val="1"/>
      <w:marLeft w:val="0"/>
      <w:marRight w:val="0"/>
      <w:marTop w:val="0"/>
      <w:marBottom w:val="0"/>
      <w:divBdr>
        <w:top w:val="none" w:sz="0" w:space="0" w:color="auto"/>
        <w:left w:val="none" w:sz="0" w:space="0" w:color="auto"/>
        <w:bottom w:val="none" w:sz="0" w:space="0" w:color="auto"/>
        <w:right w:val="none" w:sz="0" w:space="0" w:color="auto"/>
      </w:divBdr>
    </w:div>
    <w:div w:id="1156803071">
      <w:bodyDiv w:val="1"/>
      <w:marLeft w:val="0"/>
      <w:marRight w:val="0"/>
      <w:marTop w:val="0"/>
      <w:marBottom w:val="0"/>
      <w:divBdr>
        <w:top w:val="none" w:sz="0" w:space="0" w:color="auto"/>
        <w:left w:val="none" w:sz="0" w:space="0" w:color="auto"/>
        <w:bottom w:val="none" w:sz="0" w:space="0" w:color="auto"/>
        <w:right w:val="none" w:sz="0" w:space="0" w:color="auto"/>
      </w:divBdr>
    </w:div>
    <w:div w:id="1204052282">
      <w:bodyDiv w:val="1"/>
      <w:marLeft w:val="0"/>
      <w:marRight w:val="0"/>
      <w:marTop w:val="0"/>
      <w:marBottom w:val="0"/>
      <w:divBdr>
        <w:top w:val="none" w:sz="0" w:space="0" w:color="auto"/>
        <w:left w:val="none" w:sz="0" w:space="0" w:color="auto"/>
        <w:bottom w:val="none" w:sz="0" w:space="0" w:color="auto"/>
        <w:right w:val="none" w:sz="0" w:space="0" w:color="auto"/>
      </w:divBdr>
      <w:divsChild>
        <w:div w:id="880098664">
          <w:marLeft w:val="0"/>
          <w:marRight w:val="0"/>
          <w:marTop w:val="0"/>
          <w:marBottom w:val="0"/>
          <w:divBdr>
            <w:top w:val="none" w:sz="0" w:space="0" w:color="auto"/>
            <w:left w:val="none" w:sz="0" w:space="0" w:color="auto"/>
            <w:bottom w:val="none" w:sz="0" w:space="0" w:color="auto"/>
            <w:right w:val="none" w:sz="0" w:space="0" w:color="auto"/>
          </w:divBdr>
          <w:divsChild>
            <w:div w:id="1334451975">
              <w:marLeft w:val="0"/>
              <w:marRight w:val="0"/>
              <w:marTop w:val="0"/>
              <w:marBottom w:val="0"/>
              <w:divBdr>
                <w:top w:val="none" w:sz="0" w:space="0" w:color="auto"/>
                <w:left w:val="none" w:sz="0" w:space="0" w:color="auto"/>
                <w:bottom w:val="none" w:sz="0" w:space="0" w:color="auto"/>
                <w:right w:val="none" w:sz="0" w:space="0" w:color="auto"/>
              </w:divBdr>
            </w:div>
            <w:div w:id="85811409">
              <w:marLeft w:val="0"/>
              <w:marRight w:val="0"/>
              <w:marTop w:val="0"/>
              <w:marBottom w:val="0"/>
              <w:divBdr>
                <w:top w:val="none" w:sz="0" w:space="0" w:color="auto"/>
                <w:left w:val="none" w:sz="0" w:space="0" w:color="auto"/>
                <w:bottom w:val="none" w:sz="0" w:space="0" w:color="auto"/>
                <w:right w:val="none" w:sz="0" w:space="0" w:color="auto"/>
              </w:divBdr>
              <w:divsChild>
                <w:div w:id="1868761395">
                  <w:marLeft w:val="0"/>
                  <w:marRight w:val="0"/>
                  <w:marTop w:val="0"/>
                  <w:marBottom w:val="0"/>
                  <w:divBdr>
                    <w:top w:val="none" w:sz="0" w:space="0" w:color="auto"/>
                    <w:left w:val="none" w:sz="0" w:space="0" w:color="auto"/>
                    <w:bottom w:val="none" w:sz="0" w:space="0" w:color="auto"/>
                    <w:right w:val="none" w:sz="0" w:space="0" w:color="auto"/>
                  </w:divBdr>
                  <w:divsChild>
                    <w:div w:id="15625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805">
      <w:bodyDiv w:val="1"/>
      <w:marLeft w:val="0"/>
      <w:marRight w:val="0"/>
      <w:marTop w:val="0"/>
      <w:marBottom w:val="0"/>
      <w:divBdr>
        <w:top w:val="none" w:sz="0" w:space="0" w:color="auto"/>
        <w:left w:val="none" w:sz="0" w:space="0" w:color="auto"/>
        <w:bottom w:val="none" w:sz="0" w:space="0" w:color="auto"/>
        <w:right w:val="none" w:sz="0" w:space="0" w:color="auto"/>
      </w:divBdr>
    </w:div>
    <w:div w:id="1613442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1475</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Hmada  Ahmed Salem</cp:lastModifiedBy>
  <cp:revision>22</cp:revision>
  <dcterms:created xsi:type="dcterms:W3CDTF">2013-12-23T23:15:00Z</dcterms:created>
  <dcterms:modified xsi:type="dcterms:W3CDTF">2025-07-11T19:48:00Z</dcterms:modified>
  <cp:category/>
</cp:coreProperties>
</file>